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Limpieza y Clasificación de Emociones</w:t>
      </w:r>
    </w:p>
    <w:p>
      <w:pPr>
        <w:pStyle w:val="Heading2"/>
      </w:pPr>
      <w:r>
        <w:t>Archivo: Texto1.docx</w:t>
      </w:r>
    </w:p>
    <w:p>
      <w:r>
        <w:t>1. Video 1.</w:t>
        <w:br/>
        <w:t xml:space="preserve">   ➤ Emoción: neutral (confianza: 0.865)</w:t>
      </w:r>
    </w:p>
    <w:p>
      <w:r>
        <w:t>2. El nuevo disco de Arjona, Circo Soledad, la paciencia de Arjona, la gentileza de Arjona de haber venido al programa es el mejor pretexto para repasar su vida al estilo de la casa, al estilo de cener en español.</w:t>
        <w:br/>
        <w:t xml:space="preserve">   ➤ Emoción: neutral (confianza: 0.33)</w:t>
      </w:r>
    </w:p>
    <w:p>
      <w:r>
        <w:t>3. Lo digo porque en 2012 los detractores de Arjona se inventan una marcha anti-Arjona bajo un lema, bajo un lema tremendo, no más poesía falsa y la convocaron a través de las redes sociales.</w:t>
        <w:br/>
        <w:t xml:space="preserve">   ➤ Emoción: neutral (confianza: 0.504)</w:t>
      </w:r>
    </w:p>
    <w:p>
      <w:r>
        <w:t>4. La verdad es que en la red ha habido cosas muy duras contigo, muy crueles, unos memes muy crueles.</w:t>
        <w:br/>
        <w:t xml:space="preserve">   ➤ Emoción: disgust (confianza: 0.678)</w:t>
      </w:r>
    </w:p>
    <w:p>
      <w:r>
        <w:t>5. ¿Cómo tú encajas todo eso?</w:t>
        <w:br/>
        <w:t xml:space="preserve">   ➤ Emoción: neutral (confianza: 0.647)</w:t>
      </w:r>
    </w:p>
    <w:p>
      <w:r>
        <w:t>6. ¿Cuánto googleas tu nombre?</w:t>
        <w:br/>
        <w:t xml:space="preserve">   ➤ Emoción: neutral (confianza: 0.587)</w:t>
      </w:r>
    </w:p>
    <w:p>
      <w:r>
        <w:t>7. ¿Cuántas veces googleas tu nombre?</w:t>
        <w:br/>
        <w:t xml:space="preserve">   ➤ Emoción: neutral (confianza: 0.635)</w:t>
      </w:r>
    </w:p>
    <w:p>
      <w:r>
        <w:t>8. No, nunca, nunca, nunca, nunca.</w:t>
        <w:br/>
        <w:t xml:space="preserve">   ➤ Emoción: neutral (confianza: 0.904)</w:t>
      </w:r>
    </w:p>
    <w:p>
      <w:r>
        <w:t>9. ¿De verdad, de verdad?</w:t>
        <w:br/>
        <w:t xml:space="preserve">   ➤ Emoción: neutral (confianza: 0.741)</w:t>
      </w:r>
    </w:p>
    <w:p>
      <w:r>
        <w:t>10. Nunca, por Dios.</w:t>
        <w:br/>
        <w:t xml:space="preserve">   ➤ Emoción: neutral (confianza: 0.859)</w:t>
      </w:r>
    </w:p>
    <w:p>
      <w:r>
        <w:t>11. No, pero esa marcha fue falsa, además nunca existió.</w:t>
        <w:br/>
        <w:t xml:space="preserve">   ➤ Emoción: disgust (confianza: 0.532)</w:t>
      </w:r>
    </w:p>
    <w:p>
      <w:r>
        <w:t>12. ¿Nunca se iba a dar?</w:t>
        <w:br/>
        <w:t xml:space="preserve">   ➤ Emoción: neutral (confianza: 0.626)</w:t>
      </w:r>
    </w:p>
    <w:p>
      <w:r>
        <w:t>13. Fue justamente el año en el que yo me independicé.</w:t>
        <w:br/>
        <w:t xml:space="preserve">   ➤ Emoción: disgust (confianza: 0.603)</w:t>
      </w:r>
    </w:p>
    <w:p>
      <w:r>
        <w:t>14. ¿Y no habrá sido una contraofensiva la disquera?</w:t>
        <w:br/>
        <w:t xml:space="preserve">   ➤ Emoción: neutral (confianza: 0.588)</w:t>
      </w:r>
    </w:p>
    <w:p>
      <w:r>
        <w:t>15. Ah, no sé, no, no.</w:t>
        <w:br/>
        <w:t xml:space="preserve">   ➤ Emoción: disgust (confianza: 0.499)</w:t>
      </w:r>
    </w:p>
    <w:p>
      <w:r>
        <w:t>16. Este tipo de cosas que se dan ahora en las redes donde la gente envalentona sin un nombre y sin una cara, dice cualquier cosa.</w:t>
        <w:br/>
        <w:t xml:space="preserve">   ➤ Emoción: neutral (confianza: 0.585)</w:t>
      </w:r>
    </w:p>
    <w:p>
      <w:r>
        <w:t>17. No es tan idiota el que lo escribe como el que lo toma en cuenta.</w:t>
        <w:br/>
        <w:t xml:space="preserve">   ➤ Emoción: neutral (confianza: 0.605)</w:t>
      </w:r>
    </w:p>
    <w:p>
      <w:r>
        <w:t>18. Exacto.</w:t>
        <w:br/>
        <w:t xml:space="preserve">   ➤ Emoción: neutral (confianza: 0.486)</w:t>
      </w:r>
    </w:p>
    <w:p>
      <w:r>
        <w:t>19. No hablen mal de mí si no has hablado conmigo, no hablen de mi trabajo si no lo has escuchado.</w:t>
        <w:br/>
        <w:t xml:space="preserve">   ➤ Emoción: neutral (confianza: 0.697)</w:t>
      </w:r>
    </w:p>
    <w:p>
      <w:r>
        <w:t>20. Hay un montón de personajes por ahí que le da por ponerle el sello a algo para subirse al conglomerado de la gente que piensa determinada cosa.</w:t>
        <w:br/>
        <w:t xml:space="preserve">   ➤ Emoción: neutral (confianza: 0.69)</w:t>
      </w:r>
    </w:p>
    <w:p>
      <w:r>
        <w:t>21. Hay muchos pseudo-intelectuales muy peligrosos que dicen que Catedral es un libro muy fácil de leer y no se atreven a decir que es un libro que se lee de cuesta arriba.</w:t>
        <w:br/>
        <w:t xml:space="preserve">   ➤ Emoción: neutral (confianza: 0.68)</w:t>
      </w:r>
    </w:p>
    <w:p>
      <w:r>
        <w:t>22. ¿Tú dices el de Raymond Caldwell?</w:t>
        <w:br/>
        <w:t xml:space="preserve">   ➤ Emoción: neutral (confianza: 0.594)</w:t>
      </w:r>
    </w:p>
    <w:p>
      <w:r>
        <w:t>23. No, no, no, no.</w:t>
        <w:br/>
        <w:t xml:space="preserve">   ➤ Emoción: fear (confianza: 0.412)</w:t>
      </w:r>
    </w:p>
    <w:p>
      <w:r>
        <w:t>24. Conversación en Catedral.</w:t>
        <w:br/>
        <w:t xml:space="preserve">   ➤ Emoción: neutral (confianza: 0.72)</w:t>
      </w:r>
    </w:p>
    <w:p>
      <w:r>
        <w:t>25. Ah, en la Catedral, el de ya.</w:t>
        <w:br/>
        <w:t xml:space="preserve">   ➤ Emoción: neutral (confianza: 0.877)</w:t>
      </w:r>
    </w:p>
    <w:p>
      <w:r>
        <w:t>26. Hay libros que para los pseudo-intelectuales tienes que levantar la mano y decir me encanta.</w:t>
        <w:br/>
        <w:t xml:space="preserve">   ➤ Emoción: neutral (confianza: 0.633)</w:t>
      </w:r>
    </w:p>
    <w:p>
      <w:r>
        <w:t>27. Y yo dejé de participar en esa cosa porque es aburrido.</w:t>
        <w:br/>
        <w:t xml:space="preserve">   ➤ Emoción: neutral (confianza: 0.547)</w:t>
      </w:r>
    </w:p>
    <w:p>
      <w:r>
        <w:t>28. O sea, ¿tú crees que el Ulysses de Joyce es aburrido y punto?</w:t>
        <w:br/>
        <w:t xml:space="preserve">   ➤ Emoción: neutral (confianza: 0.708)</w:t>
      </w:r>
    </w:p>
    <w:p>
      <w:r>
        <w:t>29. No, no, no.</w:t>
        <w:br/>
        <w:t xml:space="preserve">   ➤ Emoción: fear (confianza: 0.331)</w:t>
      </w:r>
    </w:p>
    <w:p>
      <w:r>
        <w:t>30. Yo tengo mi concepto.</w:t>
        <w:br/>
        <w:t xml:space="preserve">   ➤ Emoción: neutral (confianza: 0.845)</w:t>
      </w:r>
    </w:p>
    <w:p>
      <w:r>
        <w:t>31. El concepto mío literario es que si un libro no me golpea, yo me leí cualquier cosa.</w:t>
        <w:br/>
        <w:t xml:space="preserve">   ➤ Emoción: neutral (confianza: 0.564)</w:t>
      </w:r>
    </w:p>
    <w:p>
      <w:r>
        <w:t>32. Si te compraste las obras del Elinto es que tú eres masoquista.</w:t>
        <w:br/>
        <w:t xml:space="preserve">   ➤ Emoción: neutral (confianza: 0.71)</w:t>
      </w:r>
    </w:p>
    <w:p>
      <w:r>
        <w:t>33. Si un libro no me golpea emocionalmente las primeras 30 páginas, lo dejo.</w:t>
        <w:br/>
        <w:t xml:space="preserve">   ➤ Emoción: neutral (confianza: 0.581)</w:t>
      </w:r>
    </w:p>
    <w:p>
      <w:r>
        <w:t>34. Yo lo tiro.</w:t>
        <w:br/>
        <w:t xml:space="preserve">   ➤ Emoción: neutral (confianza: 0.898)</w:t>
      </w:r>
    </w:p>
    <w:p>
      <w:r>
        <w:t>35. Yo lo tiro.</w:t>
        <w:br/>
        <w:t xml:space="preserve">   ➤ Emoción: neutral (confianza: 0.898)</w:t>
      </w:r>
    </w:p>
    <w:p>
      <w:r>
        <w:t>36. No tiene derecho ningún tipo en este mundo a dejarme 30 páginas sin golpearme emocionalmente.</w:t>
        <w:br/>
        <w:t xml:space="preserve">   ➤ Emoción: neutral (confianza: 0.5)</w:t>
      </w:r>
    </w:p>
    <w:p>
      <w:r>
        <w:t>37. Pero para algunos...</w:t>
        <w:br/>
        <w:t xml:space="preserve">   ➤ Emoción: neutral (confianza: 0.789)</w:t>
      </w:r>
    </w:p>
    <w:p>
      <w:r>
        <w:t>38. Y con las películas igual.</w:t>
        <w:br/>
        <w:t xml:space="preserve">   ➤ Emoción: neutral (confianza: 0.422)</w:t>
      </w:r>
    </w:p>
    <w:p>
      <w:r>
        <w:t>39. Para algunos, ¿me entiendes?</w:t>
        <w:br/>
        <w:t xml:space="preserve">   ➤ Emoción: neutral (confianza: 0.784)</w:t>
      </w:r>
    </w:p>
    <w:p>
      <w:r>
        <w:t>40. Y con las películas igual.</w:t>
        <w:br/>
        <w:t xml:space="preserve">   ➤ Emoción: neutral (confianza: 0.422)</w:t>
      </w:r>
    </w:p>
    <w:p>
      <w:r>
        <w:t>41. Yo quiero que me pasen cosas.</w:t>
        <w:br/>
        <w:t xml:space="preserve">   ➤ Emoción: neutral (confianza: 0.65)</w:t>
      </w:r>
    </w:p>
    <w:p>
      <w:r>
        <w:t>42. No me sumo a los grupillos.</w:t>
        <w:br/>
        <w:t xml:space="preserve">   ➤ Emoción: neutral (confianza: 0.83)</w:t>
      </w:r>
    </w:p>
    <w:p>
      <w:r>
        <w:t>43. Entonces, el híbrido en el que me convertí en el camino, el que venía de decir que sus verbonos antiguos y el norte fuera el sur, pero que también dijo te conozco o desnuda, generó que la gente no sabía.</w:t>
        <w:br/>
        <w:t xml:space="preserve">   ➤ Emoción: neutral (confianza: 0.336)</w:t>
      </w:r>
    </w:p>
    <w:p>
      <w:r>
        <w:t>44. Este es el cantautor, este es un cantante de baladas, este qué es.</w:t>
        <w:br/>
        <w:t xml:space="preserve">   ➤ Emoción: neutral (confianza: 0.902)</w:t>
      </w:r>
    </w:p>
    <w:p>
      <w:r>
        <w:t>45. Y a mí me encanta estar ahí.</w:t>
        <w:br/>
        <w:t xml:space="preserve">   ➤ Emoción: neutral (confianza: 0.625)</w:t>
      </w:r>
    </w:p>
    <w:p>
      <w:r>
        <w:t>46. Exacto.</w:t>
        <w:br/>
        <w:t xml:space="preserve">   ➤ Emoción: neutral (confianza: 0.486)</w:t>
      </w:r>
    </w:p>
    <w:p>
      <w:r>
        <w:t>47. A mí me gusta estar ahí.</w:t>
        <w:br/>
        <w:t xml:space="preserve">   ➤ Emoción: disgust (confianza: 0.658)</w:t>
      </w:r>
    </w:p>
    <w:p>
      <w:r>
        <w:t>48. Yo no pertenezco a ningún gueto.</w:t>
        <w:br/>
        <w:t xml:space="preserve">   ➤ Emoción: neutral (confianza: 0.468)</w:t>
      </w:r>
    </w:p>
    <w:p>
      <w:r>
        <w:t>49. Yo no quedo bien con nadie.</w:t>
        <w:br/>
        <w:t xml:space="preserve">   ➤ Emoción: neutral (confianza: 0.782)</w:t>
      </w:r>
    </w:p>
    <w:p>
      <w:r>
        <w:t>50. A mí me gustan las mujeres más que la política.</w:t>
        <w:br/>
        <w:t xml:space="preserve">   ➤ Emoción: disgust (confianza: 0.492)</w:t>
      </w:r>
    </w:p>
    <w:p>
      <w:r>
        <w:t>51. Estoy consciente, soy consciente de los problemas sociales.</w:t>
        <w:br/>
        <w:t xml:space="preserve">   ➤ Emoción: neutral (confianza: 0.634)</w:t>
      </w:r>
    </w:p>
    <w:p>
      <w:r>
        <w:t>52. Yo pensé que ibas a decir, a mí me gustan las mujeres más que los hombres.</w:t>
        <w:br/>
        <w:t xml:space="preserve">   ➤ Emoción: neutral (confianza: 0.496)</w:t>
      </w:r>
    </w:p>
    <w:p>
      <w:r>
        <w:t>53. No, soy consciente de las cuestiones sociales.</w:t>
        <w:br/>
        <w:t xml:space="preserve">   ➤ Emoción: neutral (confianza: 0.517)</w:t>
      </w:r>
    </w:p>
    <w:p>
      <w:r>
        <w:t>54. Me apunto para hablar de ellas.</w:t>
        <w:br/>
        <w:t xml:space="preserve">   ➤ Emoción: disgust (confianza: 0.377)</w:t>
      </w:r>
    </w:p>
    <w:p>
      <w:r>
        <w:t>55. Digo exactamente lo que pienso.</w:t>
        <w:br/>
        <w:t xml:space="preserve">   ➤ Emoción: neutral (confianza: 0.533)</w:t>
      </w:r>
    </w:p>
    <w:p>
      <w:r>
        <w:t>56. Pero no me quedo ahí.</w:t>
        <w:br/>
        <w:t xml:space="preserve">   ➤ Emoción: neutral (confianza: 0.704)</w:t>
      </w:r>
    </w:p>
    <w:p>
      <w:r>
        <w:t>57. Me gusta hablar de otras cosas.</w:t>
        <w:br/>
        <w:t xml:space="preserve">   ➤ Emoción: neutral (confianza: 0.514)</w:t>
      </w:r>
    </w:p>
    <w:p>
      <w:r>
        <w:t>58. Por ejemplo, Señora de las Cuatro Dedos, le pegaste al target perfecto.</w:t>
        <w:br/>
        <w:t xml:space="preserve">   ➤ Emoción: neutral (confianza: 0.936)</w:t>
      </w:r>
    </w:p>
    <w:p>
      <w:r>
        <w:t>59. Es una canción que apareció ahí porque un músico que trabajaba conmigo se la regaló a su mujer y le hizo el arreglo.</w:t>
        <w:br/>
        <w:t xml:space="preserve">   ➤ Emoción: neutral (confianza: 0.273)</w:t>
      </w:r>
    </w:p>
    <w:p>
      <w:r>
        <w:t>60. Y después dijimos, quedó bien, metamos los gritos.</w:t>
        <w:br/>
        <w:t xml:space="preserve">   ➤ Emoción: neutral (confianza: 0.842)</w:t>
      </w:r>
    </w:p>
    <w:p>
      <w:r>
        <w:t>61. Pero es una canción redonda.</w:t>
        <w:br/>
        <w:t xml:space="preserve">   ➤ Emoción: neutral (confianza: 0.881)</w:t>
      </w:r>
    </w:p>
    <w:p>
      <w:r>
        <w:t>62. Sí, pero las canciones redondas de verdad.</w:t>
        <w:br/>
        <w:t xml:space="preserve">   ➤ Emoción: disgust (confianza: 0.534)</w:t>
      </w:r>
    </w:p>
    <w:p>
      <w:r>
        <w:t>63. Porque esto es otra cosa que dice mucha gente.</w:t>
        <w:br/>
        <w:t xml:space="preserve">   ➤ Emoción: neutral (confianza: 0.649)</w:t>
      </w:r>
    </w:p>
    <w:p>
      <w:r>
        <w:t>64. Este tipo hizo una canción para que fuera éxito.</w:t>
        <w:br/>
        <w:t xml:space="preserve">   ➤ Emoción: neutral (confianza: 0.79)</w:t>
      </w:r>
    </w:p>
    <w:p>
      <w:r>
        <w:t>65. Carajo, haz una canción éxito.</w:t>
        <w:br/>
        <w:t xml:space="preserve">   ➤ Emoción: neutral (confianza: 0.917)</w:t>
      </w:r>
    </w:p>
    <w:p>
      <w:r>
        <w:t>66. Pídele a alguien que haga una canción éxito.</w:t>
        <w:br/>
        <w:t xml:space="preserve">   ➤ Emoción: neutral (confianza: 0.714)</w:t>
      </w:r>
    </w:p>
    <w:p>
      <w:r>
        <w:t>67. Entonces, viste estos personajes que están enmudecidos, atontados, en su propia desgracia, y que piensan que todo lo que genera repercusión está mal hecho.</w:t>
        <w:br/>
        <w:t xml:space="preserve">   ➤ Emoción: neutral (confianza: 0.419)</w:t>
      </w:r>
    </w:p>
    <w:p>
      <w:r>
        <w:t>68. Pero veo que te vas poniendo como bravo.</w:t>
        <w:br/>
        <w:t xml:space="preserve">   ➤ Emoción: neutral (confianza: 0.559)</w:t>
      </w:r>
    </w:p>
    <w:p>
      <w:r>
        <w:t>69. No, no, no.</w:t>
        <w:br/>
        <w:t xml:space="preserve">   ➤ Emoción: fear (confianza: 0.331)</w:t>
      </w:r>
    </w:p>
    <w:p>
      <w:r>
        <w:t>70. Oye, ¿conoces a Iván Gallo?</w:t>
        <w:br/>
        <w:t xml:space="preserve">   ➤ Emoción: surprise (confianza: 0.476)</w:t>
      </w:r>
    </w:p>
    <w:p>
      <w:r>
        <w:t>71. ¿Sabes quién es Iván Gallo?</w:t>
        <w:br/>
        <w:t xml:space="preserve">   ➤ Emoción: neutral (confianza: 0.753)</w:t>
      </w:r>
    </w:p>
    <w:p>
      <w:r>
        <w:t>72. Iván Gallo es un escritor, ensayista colombiano, que él lee una cosa de él en lasdosborillas.com.</w:t>
        <w:br/>
        <w:t xml:space="preserve">   ➤ Emoción: neutral (confianza: 0.896)</w:t>
      </w:r>
    </w:p>
    <w:p>
      <w:r>
        <w:t>73. Es un site muy bien hecho.</w:t>
        <w:br/>
        <w:t xml:space="preserve">   ➤ Emoción: neutral (confianza: 0.878)</w:t>
      </w:r>
    </w:p>
    <w:p>
      <w:r>
        <w:t>74. Pero te quiere mal.</w:t>
        <w:br/>
        <w:t xml:space="preserve">   ➤ Emoción: neutral (confianza: 0.827)</w:t>
      </w:r>
    </w:p>
    <w:p>
      <w:r>
        <w:t>75. Dice, a primera vista, Arcona podría tratarse de un revolucionario.</w:t>
        <w:br/>
        <w:t xml:space="preserve">   ➤ Emoción: disgust (confianza: 0.396)</w:t>
      </w:r>
    </w:p>
    <w:p>
      <w:r>
        <w:t>76. Pero espérame un segundo.</w:t>
        <w:br/>
        <w:t xml:space="preserve">   ➤ Emoción: neutral (confianza: 0.472)</w:t>
      </w:r>
    </w:p>
    <w:p>
      <w:r>
        <w:t>77. Vamos a hablar de una cosa.</w:t>
        <w:br/>
        <w:t xml:space="preserve">   ➤ Emoción: neutral (confianza: 0.446)</w:t>
      </w:r>
    </w:p>
    <w:p>
      <w:r>
        <w:t>78. Y esto te lo digo con todo respeto.</w:t>
        <w:br/>
        <w:t xml:space="preserve">   ➤ Emoción: neutral (confianza: 0.852)</w:t>
      </w:r>
    </w:p>
    <w:p>
      <w:r>
        <w:t>79. Con todo respeto.</w:t>
        <w:br/>
        <w:t xml:space="preserve">   ➤ Emoción: neutral (confianza: 0.829)</w:t>
      </w:r>
    </w:p>
    <w:p>
      <w:r>
        <w:t>80. Antes de que termines de hablar del señor Gallo, que no lo conozco.</w:t>
        <w:br/>
        <w:t xml:space="preserve">   ➤ Emoción: neutral (confianza: 0.658)</w:t>
      </w:r>
    </w:p>
    <w:p>
      <w:r>
        <w:t>81. ¿Vos recopilaste más cosas de lo mal que hablaron de mí que escuchar Bellico me parece un pecado?</w:t>
        <w:br/>
        <w:t xml:space="preserve">   ➤ Emoción: neutral (confianza: 0.525)</w:t>
      </w:r>
    </w:p>
    <w:p>
      <w:r>
        <w:t>82. No.</w:t>
        <w:br/>
        <w:t xml:space="preserve">   ➤ Emoción: neutral (confianza: 0.83)</w:t>
      </w:r>
    </w:p>
    <w:p>
      <w:r>
        <w:t>83. Y te baja un poquito de la nube de donde estabas.</w:t>
        <w:br/>
        <w:t xml:space="preserve">   ➤ Emoción: neutral (confianza: 0.814)</w:t>
      </w:r>
    </w:p>
    <w:p>
      <w:r>
        <w:t>84. Porque yo pensé que eras un comunicador bien intencionado.</w:t>
        <w:br/>
        <w:t xml:space="preserve">   ➤ Emoción: neutral (confianza: 0.73)</w:t>
      </w:r>
    </w:p>
    <w:p>
      <w:r>
        <w:t>85. Es que la gente habla demasiado por eso.</w:t>
        <w:br/>
        <w:t xml:space="preserve">   ➤ Emoción: neutral (confianza: 0.738)</w:t>
      </w:r>
    </w:p>
    <w:p>
      <w:r>
        <w:t>86. Si vos recopilaste las cosas malas que hablan de mí y no escuchaste mi disco, yo creo que a esto no tendríamos que suspender esta entrevista.</w:t>
        <w:br/>
        <w:t xml:space="preserve">   ➤ Emoción: neutral (confianza: 0.407)</w:t>
      </w:r>
    </w:p>
    <w:p>
      <w:r>
        <w:t>87. Me voy para otro lado.</w:t>
        <w:br/>
        <w:t xml:space="preserve">   ➤ Emoción: neutral (confianza: 0.899)</w:t>
      </w:r>
    </w:p>
    <w:p>
      <w:r>
        <w:t>88. No, quédate, por favor, que nos quedan 5 minutos.</w:t>
        <w:br/>
        <w:t xml:space="preserve">   ➤ Emoción: neutral (confianza: 0.854)</w:t>
      </w:r>
    </w:p>
    <w:p>
      <w:r>
        <w:t>89. No, te lo digo en serio.</w:t>
        <w:br/>
        <w:t xml:space="preserve">   ➤ Emoción: neutral (confianza: 0.863)</w:t>
      </w:r>
    </w:p>
    <w:p>
      <w:r>
        <w:t>90. Porque el disco me llegó ahora.</w:t>
        <w:br/>
        <w:t xml:space="preserve">   ➤ Emoción: neutral (confianza: 0.334)</w:t>
      </w:r>
    </w:p>
    <w:p>
      <w:r>
        <w:t>91. Me parece de muy mal gusto que estés recopilando las cosas malas que han dicho.</w:t>
        <w:br/>
        <w:t xml:space="preserve">   ➤ Emoción: neutral (confianza: 0.483)</w:t>
      </w:r>
    </w:p>
    <w:p>
      <w:r>
        <w:t>92. No, lo que quiero saber es por qué.</w:t>
        <w:br/>
        <w:t xml:space="preserve">   ➤ Emoción: neutral (confianza: 0.732)</w:t>
      </w:r>
    </w:p>
    <w:p>
      <w:r>
        <w:t>93. A ver, me explico.</w:t>
        <w:br/>
        <w:t xml:space="preserve">   ➤ Emoción: neutral (confianza: 0.56)</w:t>
      </w:r>
    </w:p>
    <w:p>
      <w:r>
        <w:t>94. Lo que quiero saber es por qué tú generas esas pasiones.</w:t>
        <w:br/>
        <w:t xml:space="preserve">   ➤ Emoción: neutral (confianza: 0.631)</w:t>
      </w:r>
    </w:p>
    <w:p>
      <w:r>
        <w:t>95. Vos me estás preguntando.</w:t>
        <w:br/>
        <w:t xml:space="preserve">   ➤ Emoción: neutral (confianza: 0.694)</w:t>
      </w:r>
    </w:p>
    <w:p>
      <w:r>
        <w:t>96. Porque no lo entiendo.</w:t>
        <w:br/>
        <w:t xml:space="preserve">   ➤ Emoción: neutral (confianza: 0.667)</w:t>
      </w:r>
    </w:p>
    <w:p>
      <w:r>
        <w:t>97. Pregúntaselo al tipo que los genera.</w:t>
        <w:br/>
        <w:t xml:space="preserve">   ➤ Emoción: neutral (confianza: 0.632)</w:t>
      </w:r>
    </w:p>
    <w:p>
      <w:r>
        <w:t>98. Si yo decía al principio del programa por qué no se agradece que este hombre quiere siempre desmarcarse de la manada.</w:t>
        <w:br/>
        <w:t xml:space="preserve">   ➤ Emoción: neutral (confianza: 0.396)</w:t>
      </w:r>
    </w:p>
    <w:p>
      <w:r>
        <w:t>99. ¿Por qué eso no se agradece?</w:t>
        <w:br/>
        <w:t xml:space="preserve">   ➤ Emoción: neutral (confianza: 0.595)</w:t>
      </w:r>
    </w:p>
    <w:p>
      <w:r>
        <w:t>100. No lo entiendo.</w:t>
        <w:br/>
        <w:t xml:space="preserve">   ➤ Emoción: neutral (confianza: 0.825)</w:t>
      </w:r>
    </w:p>
    <w:p>
      <w:r>
        <w:t>101. Pregúntaselo a ellos.</w:t>
        <w:br/>
        <w:t xml:space="preserve">   ➤ Emoción: neutral (confianza: 0.455)</w:t>
      </w:r>
    </w:p>
    <w:p>
      <w:r>
        <w:t>102. A Gallo.</w:t>
        <w:br/>
        <w:t xml:space="preserve">   ➤ Emoción: neutral (confianza: 0.894)</w:t>
      </w:r>
    </w:p>
    <w:p>
      <w:r>
        <w:t>103. Pregúntaselo a Gallo.</w:t>
        <w:br/>
        <w:t xml:space="preserve">   ➤ Emoción: neutral (confianza: 0.406)</w:t>
      </w:r>
    </w:p>
    <w:p>
      <w:r>
        <w:t>104. Pero tú te has preguntado por qué eso pasa.</w:t>
        <w:br/>
        <w:t xml:space="preserve">   ➤ Emoción: neutral (confianza: 0.715)</w:t>
      </w:r>
    </w:p>
    <w:p>
      <w:r>
        <w:t>105. No.</w:t>
        <w:br/>
        <w:t xml:space="preserve">   ➤ Emoción: neutral (confianza: 0.83)</w:t>
      </w:r>
    </w:p>
    <w:p>
      <w:r>
        <w:t>106. No, porque yo no prefabrico cosas para quedar bien con ellos.</w:t>
        <w:br/>
        <w:t xml:space="preserve">   ➤ Emoción: neutral (confianza: 0.851)</w:t>
      </w:r>
    </w:p>
    <w:p>
      <w:r>
        <w:t>107. A Gallo lo conoces tú.</w:t>
        <w:br/>
        <w:t xml:space="preserve">   ➤ Emoción: neutral (confianza: 0.399)</w:t>
      </w:r>
    </w:p>
    <w:p>
      <w:r>
        <w:t>108. Yo no conozco a Gallo.</w:t>
        <w:br/>
        <w:t xml:space="preserve">   ➤ Emoción: neutral (confianza: 0.91)</w:t>
      </w:r>
    </w:p>
    <w:p>
      <w:r>
        <w:t>109. Yo lo conozco de nombre.</w:t>
        <w:br/>
        <w:t xml:space="preserve">   ➤ Emoción: neutral (confianza: 0.849)</w:t>
      </w:r>
    </w:p>
    <w:p>
      <w:r>
        <w:t>110. Buenísimo.</w:t>
        <w:br/>
        <w:t xml:space="preserve">   ➤ Emoción: neutral (confianza: 0.533)</w:t>
      </w:r>
    </w:p>
    <w:p>
      <w:r>
        <w:t>111. Pero es que es muy devoledor las cosas que dice.</w:t>
        <w:br/>
        <w:t xml:space="preserve">   ➤ Emoción: neutral (confianza: 0.579)</w:t>
      </w:r>
    </w:p>
    <w:p>
      <w:r>
        <w:t>112. Yo digo, ¿por qué despierta pasiones tan viscerales?</w:t>
        <w:br/>
        <w:t xml:space="preserve">   ➤ Emoción: disgust (confianza: 0.279)</w:t>
      </w:r>
    </w:p>
    <w:p>
      <w:r>
        <w:t>113. Yo le decía a mi productor, lo primero que hay que agradecer...</w:t>
        <w:br/>
        <w:t xml:space="preserve">   ➤ Emoción: neutral (confianza: 0.599)</w:t>
      </w:r>
    </w:p>
    <w:p>
      <w:r>
        <w:t>114. Escúchame una cosa, escúchame una cosa.</w:t>
        <w:br/>
        <w:t xml:space="preserve">   ➤ Emoción: neutral (confianza: 0.803)</w:t>
      </w:r>
    </w:p>
    <w:p>
      <w:r>
        <w:t>115. Vos venís y vos te vas a ocupar en odiar a alguien.</w:t>
        <w:br/>
        <w:t xml:space="preserve">   ➤ Emoción: neutral (confianza: 0.609)</w:t>
      </w:r>
    </w:p>
    <w:p>
      <w:r>
        <w:t>116. Eres un idiota.</w:t>
        <w:br/>
        <w:t xml:space="preserve">   ➤ Emoción: neutral (confianza: 0.672)</w:t>
      </w:r>
    </w:p>
    <w:p>
      <w:r>
        <w:t>117. Tú no deberías de seguir idiotas.</w:t>
        <w:br/>
        <w:t xml:space="preserve">   ➤ Emoción: disgust (confianza: 0.688)</w:t>
      </w:r>
    </w:p>
    <w:p>
      <w:r>
        <w:t>118. No se sigue a los idiotas.</w:t>
        <w:br/>
        <w:t xml:space="preserve">   ➤ Emoción: disgust (confianza: 0.377)</w:t>
      </w:r>
    </w:p>
    <w:p>
      <w:r>
        <w:t>119. Un idiota que le dedica tiempo a lo que no le gusta es eso.</w:t>
        <w:br/>
        <w:t xml:space="preserve">   ➤ Emoción: neutral (confianza: 0.683)</w:t>
      </w:r>
    </w:p>
    <w:p>
      <w:r>
        <w:t>120. Es un estúpido.</w:t>
        <w:br/>
        <w:t xml:space="preserve">   ➤ Emoción: neutral (confianza: 0.715)</w:t>
      </w:r>
    </w:p>
    <w:p>
      <w:r>
        <w:t>121. O sea, un tipo listo le dedica tiempo a lo que a él le gusta.</w:t>
        <w:br/>
        <w:t xml:space="preserve">   ➤ Emoción: neutral (confianza: 0.4)</w:t>
      </w:r>
    </w:p>
    <w:p>
      <w:r>
        <w:t>122. Imagínate este tipo que se dedica a hacer crónicas mías.</w:t>
        <w:br/>
        <w:t xml:space="preserve">   ➤ Emoción: neutral (confianza: 0.741)</w:t>
      </w:r>
    </w:p>
    <w:p>
      <w:r>
        <w:t>123. Yo conozco uno que ha hecho canciones en contra mía.</w:t>
        <w:br/>
        <w:t xml:space="preserve">   ➤ Emoción: neutral (confianza: 0.387)</w:t>
      </w:r>
    </w:p>
    <w:p>
      <w:r>
        <w:t>124. Pero es un idiota.</w:t>
        <w:br/>
        <w:t xml:space="preserve">   ➤ Emoción: neutral (confianza: 0.839)</w:t>
      </w:r>
    </w:p>
    <w:p>
      <w:r>
        <w:t>125. Maestro, si tú tienes un talento para hacer canciones, ponte a hacer otra cosa.</w:t>
        <w:br/>
        <w:t xml:space="preserve">   ➤ Emoción: neutral (confianza: 0.571)</w:t>
      </w:r>
    </w:p>
    <w:p>
      <w:r>
        <w:t>126. Pero detrás de eso hay un asunto muy sospechoso, Camilo.</w:t>
        <w:br/>
        <w:t xml:space="preserve">   ➤ Emoción: neutral (confianza: 0.779)</w:t>
      </w:r>
    </w:p>
    <w:p>
      <w:r>
        <w:t>127. ¿Cuál puede ser?</w:t>
        <w:br/>
        <w:t xml:space="preserve">   ➤ Emoción: neutral (confianza: 0.679)</w:t>
      </w:r>
    </w:p>
    <w:p>
      <w:r>
        <w:t>128. Y detrás de tu intención de tirarte a este sector, hay una actitud sospechosa también.</w:t>
        <w:br/>
        <w:t xml:space="preserve">   ➤ Emoción: neutral (confianza: 0.673)</w:t>
      </w:r>
    </w:p>
    <w:p>
      <w:r>
        <w:t>129. Pero bueno, es rara.</w:t>
        <w:br/>
        <w:t xml:space="preserve">   ➤ Emoción: neutral (confianza: 0.904)</w:t>
      </w:r>
    </w:p>
    <w:p>
      <w:r>
        <w:t>130. Yo no estoy para juzgarlo.</w:t>
        <w:br/>
        <w:t xml:space="preserve">   ➤ Emoción: neutral (confianza: 0.919)</w:t>
      </w:r>
    </w:p>
    <w:p>
      <w:r>
        <w:t>131. No, te digo abiertamente, no es sospechosa.</w:t>
        <w:br/>
        <w:t xml:space="preserve">   ➤ Emoción: neutral (confianza: 0.866)</w:t>
      </w:r>
    </w:p>
    <w:p>
      <w:r>
        <w:t>132. Es que, le digo a mi productor, no entiendo cuando hacemos la investigación que se escriban ciertas cosas sobre Arjona y no se mire al otro lado.</w:t>
        <w:br/>
        <w:t xml:space="preserve">   ➤ Emoción: neutral (confianza: 0.616)</w:t>
      </w:r>
    </w:p>
    <w:p>
      <w:r>
        <w:t>133. Yo creo que siempre hay una búsqueda de cosas distintas.</w:t>
        <w:br/>
        <w:t xml:space="preserve">   ➤ Emoción: neutral (confianza: 0.833)</w:t>
      </w:r>
    </w:p>
    <w:p>
      <w:r>
        <w:t>134. Que bueno que no las menciona, porque dice que el hombre que le hace caricias al caballo también lo quiere montar, ¿no?</w:t>
        <w:br/>
        <w:t xml:space="preserve">   ➤ Emoción: neutral (confianza: 0.439)</w:t>
      </w:r>
    </w:p>
    <w:p>
      <w:r>
        <w:t>135. Se escriben otras también, que qué bueno que no las menciona.</w:t>
        <w:br/>
        <w:t xml:space="preserve">   ➤ Emoción: neutral (confianza: 0.551)</w:t>
      </w:r>
    </w:p>
    <w:p>
      <w:r>
        <w:t>136. Malo que te inclines un poquito a eso, ¿me entiendes?</w:t>
        <w:br/>
        <w:t xml:space="preserve">   ➤ Emoción: neutral (confianza: 0.698)</w:t>
      </w:r>
    </w:p>
    <w:p>
      <w:r>
        <w:t>137. A mí no me gusta hablar de eso.</w:t>
        <w:br/>
        <w:t xml:space="preserve">   ➤ Emoción: disgust (confianza: 0.684)</w:t>
      </w:r>
    </w:p>
    <w:p>
      <w:r>
        <w:t>138. Porque a mí no me sirve de nada.</w:t>
        <w:br/>
        <w:t xml:space="preserve">   ➤ Emoción: neutral (confianza: 0.34)</w:t>
      </w:r>
    </w:p>
    <w:p>
      <w:r>
        <w:t>139. ¿Le sirve al mundo algo?</w:t>
        <w:br/>
        <w:t xml:space="preserve">   ➤ Emoción: neutral (confianza: 0.805)</w:t>
      </w:r>
    </w:p>
    <w:p>
      <w:r>
        <w:t>140. ¿Te duele eso?</w:t>
        <w:br/>
        <w:t xml:space="preserve">   ➤ Emoción: neutral (confianza: 0.609)</w:t>
      </w:r>
    </w:p>
    <w:p>
      <w:r>
        <w:t>141. No, no, me duele.</w:t>
        <w:br/>
        <w:t xml:space="preserve">   ➤ Emoción: neutral (confianza: 0.345)</w:t>
      </w:r>
    </w:p>
    <w:p>
      <w:r>
        <w:t>142. En serio que no me duele.</w:t>
        <w:br/>
        <w:t xml:space="preserve">   ➤ Emoción: disgust (confianza: 0.291)</w:t>
      </w:r>
    </w:p>
    <w:p>
      <w:r>
        <w:t>143. Me duele que una charla como esta se incline para ese lado.</w:t>
        <w:br/>
        <w:t xml:space="preserve">   ➤ Emoción: disgust (confianza: 0.466)</w:t>
      </w:r>
    </w:p>
    <w:p>
      <w:r>
        <w:t>144. Yo no charlo.</w:t>
        <w:br/>
        <w:t xml:space="preserve">   ➤ Emoción: neutral (confianza: 0.874)</w:t>
      </w:r>
    </w:p>
    <w:p>
      <w:r>
        <w:t>145. No, no lo estoy inclinando.</w:t>
        <w:br/>
        <w:t xml:space="preserve">   ➤ Emoción: neutral (confianza: 0.748)</w:t>
      </w:r>
    </w:p>
    <w:p>
      <w:r>
        <w:t>146. Es que quiero tratar de entender por qué pasa.</w:t>
        <w:br/>
        <w:t xml:space="preserve">   ➤ Emoción: neutral (confianza: 0.753)</w:t>
      </w:r>
    </w:p>
    <w:p>
      <w:r>
        <w:t>147. O sea, yo veo cada disco tuyo, cada espectáculo, trata de ser distinto.</w:t>
        <w:br/>
        <w:t xml:space="preserve">   ➤ Emoción: neutral (confianza: 0.786)</w:t>
      </w:r>
    </w:p>
    <w:p>
      <w:r>
        <w:t>148. Y yo creo que eso habría que aplaudirlo, por encima de todo.</w:t>
        <w:br/>
        <w:t xml:space="preserve">   ➤ Emoción: neutral (confianza: 0.817)</w:t>
      </w:r>
    </w:p>
    <w:p>
      <w:r>
        <w:t>149. En un mundo de la música popular que todo es mimético, todo es igual.</w:t>
        <w:br/>
        <w:t xml:space="preserve">   ➤ Emoción: disgust (confianza: 0.499)</w:t>
      </w:r>
    </w:p>
    <w:p>
      <w:r>
        <w:t>150. Lo tuyo es distinto.</w:t>
        <w:br/>
        <w:t xml:space="preserve">   ➤ Emoción: neutral (confianza: 0.914)</w:t>
      </w:r>
    </w:p>
    <w:p>
      <w:r>
        <w:t>151. ¿Por qué no lo ven los críticos?</w:t>
        <w:br/>
        <w:t xml:space="preserve">   ➤ Emoción: neutral (confianza: 0.647)</w:t>
      </w:r>
    </w:p>
    <w:p>
      <w:r>
        <w:t>152. ¿O es que no son críticos?</w:t>
        <w:br/>
        <w:t xml:space="preserve">   ➤ Emoción: neutral (confianza: 0.669)</w:t>
      </w:r>
    </w:p>
    <w:p>
      <w:r>
        <w:t>153. ¿Pero de qué críticos estás hablando?</w:t>
        <w:br/>
        <w:t xml:space="preserve">   ➤ Emoción: neutral (confianza: 0.605)</w:t>
      </w:r>
    </w:p>
    <w:p>
      <w:r>
        <w:t>154. ¿De qué estás hablando?</w:t>
        <w:br/>
        <w:t xml:space="preserve">   ➤ Emoción: neutral (confianza: 0.628)</w:t>
      </w:r>
    </w:p>
    <w:p>
      <w:r>
        <w:t>155. Porque si yo me dedicara a algo, no sé.</w:t>
        <w:br/>
        <w:t xml:space="preserve">   ➤ Emoción: neutral (confianza: 0.411)</w:t>
      </w:r>
    </w:p>
    <w:p>
      <w:r>
        <w:t>156. ¿Es que tiene que haber críticos en la música popular?</w:t>
        <w:br/>
        <w:t xml:space="preserve">   ➤ Emoción: neutral (confianza: 0.701)</w:t>
      </w:r>
    </w:p>
    <w:p>
      <w:r>
        <w:t>157. No lo hay.</w:t>
        <w:br/>
        <w:t xml:space="preserve">   ➤ Emoción: neutral (confianza: 0.685)</w:t>
      </w:r>
    </w:p>
    <w:p>
      <w:r>
        <w:t>158. Por supuesto que lo hay.</w:t>
        <w:br/>
        <w:t xml:space="preserve">   ➤ Emoción: neutral (confianza: 0.81)</w:t>
      </w:r>
    </w:p>
    <w:p>
      <w:r>
        <w:t>159. Pero vos estás diciendo como que si yo tuviera un séquito de enemigos, que son todo el mundo, y yo me tengo que quedar paradito aquí y no sé qué hacer.</w:t>
        <w:br/>
        <w:t xml:space="preserve">   ➤ Emoción: neutral (confianza: 0.444)</w:t>
      </w:r>
    </w:p>
    <w:p>
      <w:r>
        <w:t>160. No, no, hay mucha gente que te quiere, obviamente.</w:t>
        <w:br/>
        <w:t xml:space="preserve">   ➤ Emoción: neutral (confianza: 0.768)</w:t>
      </w:r>
    </w:p>
    <w:p>
      <w:r>
        <w:t>161. O sea, no se puede hacer lo que tú haces.</w:t>
        <w:br/>
        <w:t xml:space="preserve">   ➤ Emoción: disgust (confianza: 0.444)</w:t>
      </w:r>
    </w:p>
    <w:p>
      <w:r>
        <w:t>162. Pero digo, los críticos de la música popular deberían ser más justos, ¿o no?</w:t>
        <w:br/>
        <w:t xml:space="preserve">   ➤ Emoción: neutral (confianza: 0.742)</w:t>
      </w:r>
    </w:p>
    <w:p>
      <w:r>
        <w:t>163. No.</w:t>
        <w:br/>
        <w:t xml:space="preserve">   ➤ Emoción: neutral (confianza: 0.83)</w:t>
      </w:r>
    </w:p>
    <w:p>
      <w:r>
        <w:t>164. Si no les gusta, no.</w:t>
        <w:br/>
        <w:t xml:space="preserve">   ➤ Emoción: disgust (confianza: 0.493)</w:t>
      </w:r>
    </w:p>
    <w:p>
      <w:r>
        <w:t>165. Ahora, dedicarse a odiar, pero no es un problema de gusto personal.</w:t>
        <w:br/>
        <w:t xml:space="preserve">   ➤ Emoción: neutral (confianza: 0.653)</w:t>
      </w:r>
    </w:p>
    <w:p>
      <w:r>
        <w:t>166. Yo te decía, ahora tú me decías que, señora Las Cuatro Recas, me parece formidable.</w:t>
        <w:br/>
        <w:t xml:space="preserve">   ➤ Emoción: fear (confianza: 0.646)</w:t>
      </w:r>
    </w:p>
    <w:p>
      <w:r>
        <w:t>167. Es un asunto, si fuera un problema de gusto personal, no compras el disco o le cambias a la radio.</w:t>
        <w:br/>
        <w:t xml:space="preserve">   ➤ Emoción: neutral (confianza: 0.641)</w:t>
      </w:r>
    </w:p>
    <w:p>
      <w:r>
        <w:t>168. Y le pasa ya.</w:t>
        <w:br/>
        <w:t xml:space="preserve">   ➤ Emoción: neutral (confianza: 0.889)</w:t>
      </w:r>
    </w:p>
    <w:p>
      <w:r>
        <w:t>169. Y es un asunto personal de un tipo que se dedica.</w:t>
        <w:br/>
        <w:t xml:space="preserve">   ➤ Emoción: neutral (confianza: 0.873)</w:t>
      </w:r>
    </w:p>
    <w:p>
      <w:r>
        <w:t>170. Es que por ahí estás ocupando el lugar que él cree que debería tener él.</w:t>
        <w:br/>
        <w:t xml:space="preserve">   ➤ Emoción: neutral (confianza: 0.542)</w:t>
      </w:r>
    </w:p>
    <w:p>
      <w:r>
        <w:t>171. ¿Es tan difícil darse cuenta de eso?</w:t>
        <w:br/>
        <w:t xml:space="preserve">   ➤ Emoción: neutral (confianza: 0.516)</w:t>
      </w:r>
    </w:p>
    <w:p>
      <w:r>
        <w:t>172. Entonces lo dejamos.</w:t>
        <w:br/>
        <w:t xml:space="preserve">   ➤ Emoción: neutral (confianza: 0.766)</w:t>
      </w:r>
    </w:p>
    <w:p>
      <w:r>
        <w:t>173. Pero yo creo que se debe ser más justo.</w:t>
        <w:br/>
        <w:t xml:space="preserve">   ➤ Emoción: neutral (confianza: 0.884)</w:t>
      </w:r>
    </w:p>
    <w:p>
      <w:r>
        <w:t>174. No es cuestión de dejarlo.</w:t>
        <w:br/>
        <w:t xml:space="preserve">   ➤ Emoción: neutral (confianza: 0.609)</w:t>
      </w:r>
    </w:p>
    <w:p>
      <w:r>
        <w:t>175. No es cuestión de dejarlo.</w:t>
        <w:br/>
        <w:t xml:space="preserve">   ➤ Emoción: neutral (confianza: 0.609)</w:t>
      </w:r>
    </w:p>
    <w:p>
      <w:r>
        <w:t>176. Es cuestión de por qué abordarlo.</w:t>
        <w:br/>
        <w:t xml:space="preserve">   ➤ Emoción: neutral (confianza: 0.586)</w:t>
      </w:r>
    </w:p>
    <w:p>
      <w:r>
        <w:t>177. Es raro.</w:t>
        <w:br/>
        <w:t xml:space="preserve">   ➤ Emoción: neutral (confianza: 0.922)</w:t>
      </w:r>
    </w:p>
    <w:p>
      <w:r>
        <w:t>178. Porque lleva mucho tiempo y mucho espacio.</w:t>
        <w:br/>
        <w:t xml:space="preserve">   ➤ Emoción: neutral (confianza: 0.897)</w:t>
      </w:r>
    </w:p>
    <w:p>
      <w:r>
        <w:t>179. ¿Qué?</w:t>
        <w:br/>
        <w:t xml:space="preserve">   ➤ Emoción: neutral (confianza: 0.461)</w:t>
      </w:r>
    </w:p>
    <w:p>
      <w:r>
        <w:t>180. Ese tipo de gente, piénsalo.</w:t>
        <w:br/>
        <w:t xml:space="preserve">   ➤ Emoción: neutral (confianza: 0.692)</w:t>
      </w:r>
    </w:p>
    <w:p>
      <w:r>
        <w:t>181. ¿Pero para quién?</w:t>
        <w:br/>
        <w:t xml:space="preserve">   ➤ Emoción: neutral (confianza: 0.69)</w:t>
      </w:r>
    </w:p>
    <w:p>
      <w:r>
        <w:t>182. ¿Vos le dedicas tiempo a esa gente?</w:t>
        <w:br/>
        <w:t xml:space="preserve">   ➤ Emoción: neutral (confianza: 0.734)</w:t>
      </w:r>
    </w:p>
    <w:p>
      <w:r>
        <w:t>183. A mí me parece que hay cierta gente que uno tiene que señalar y decirle, oye, para.</w:t>
        <w:br/>
        <w:t xml:space="preserve">   ➤ Emoción: neutral (confianza: 0.351)</w:t>
      </w:r>
    </w:p>
    <w:p>
      <w:r>
        <w:t>184. Eso no es justo.</w:t>
        <w:br/>
        <w:t xml:space="preserve">   ➤ Emoción: neutral (confianza: 0.872)</w:t>
      </w:r>
    </w:p>
    <w:p>
      <w:r>
        <w:t>185. Eso es tóxico.</w:t>
        <w:br/>
        <w:t xml:space="preserve">   ➤ Emoción: neutral (confianza: 0.691)</w:t>
      </w:r>
    </w:p>
    <w:p>
      <w:r>
        <w:t>186. No, no, no.</w:t>
        <w:br/>
        <w:t xml:space="preserve">   ➤ Emoción: fear (confianza: 0.331)</w:t>
      </w:r>
    </w:p>
    <w:p>
      <w:r>
        <w:t>187. ¿Tóxico?</w:t>
        <w:br/>
        <w:t xml:space="preserve">   ➤ Emoción: neutral (confianza: 0.502)</w:t>
      </w:r>
    </w:p>
    <w:p>
      <w:r>
        <w:t>188. ¿Te querés meter a las redes sociales para saber qué es tóxico?</w:t>
        <w:br/>
        <w:t xml:space="preserve">   ➤ Emoción: neutral (confianza: 0.671)</w:t>
      </w:r>
    </w:p>
    <w:p>
      <w:r>
        <w:t>189. No, no, ahí no se puede.</w:t>
        <w:br/>
        <w:t xml:space="preserve">   ➤ Emoción: disgust (confianza: 0.421)</w:t>
      </w:r>
    </w:p>
    <w:p>
      <w:r>
        <w:t>190. Bueno, ¿y de qué me estás hablando?</w:t>
        <w:br/>
        <w:t xml:space="preserve">   ➤ Emoción: neutral (confianza: 0.649)</w:t>
      </w:r>
    </w:p>
    <w:p>
      <w:r>
        <w:t>191. Solo que es un tipo que se llama Gallo, que tiene una cuestión que la conociste tú.</w:t>
        <w:br/>
        <w:t xml:space="preserve">   ➤ Emoción: neutral (confianza: 0.807)</w:t>
      </w:r>
    </w:p>
    <w:p>
      <w:r>
        <w:t>192. Que pusiste, ¿quién odia a Arjona?</w:t>
        <w:br/>
        <w:t xml:space="preserve">   ➤ Emoción: neutral (confianza: 0.608)</w:t>
      </w:r>
    </w:p>
    <w:p>
      <w:r>
        <w:t>193. Y te apareció un todo y me armaste una entrevista con él.</w:t>
        <w:br/>
        <w:t xml:space="preserve">   ➤ Emoción: neutral (confianza: 0.252)</w:t>
      </w:r>
    </w:p>
    <w:p>
      <w:r>
        <w:t>194. Decía Steinbeck que los críticos son curiosos peces parásitos que viven del trabajo aquello.</w:t>
        <w:br/>
        <w:t xml:space="preserve">   ➤ Emoción: neutral (confianza: 0.535)</w:t>
      </w:r>
    </w:p>
    <w:p>
      <w:r>
        <w:t>195. Pero hay de todo como la viña al señor, ¿no?</w:t>
        <w:br/>
        <w:t xml:space="preserve">   ➤ Emoción: neutral (confianza: 0.661)</w:t>
      </w:r>
    </w:p>
    <w:p>
      <w:r>
        <w:t>196. ¿Ponemos comerciales?</w:t>
        <w:br/>
        <w:t xml:space="preserve">   ➤ Emoción: neutral (confianza: 0.62)</w:t>
      </w:r>
    </w:p>
    <w:p>
      <w:r>
        <w:t>197. Adelante.</w:t>
        <w:br/>
        <w:t xml:space="preserve">   ➤ Emoción: neutral (confianza: 0.886)</w:t>
      </w:r>
    </w:p>
    <w:p>
      <w:r>
        <w:t>198. ¿Quieres las galletas de Nepal?</w:t>
        <w:br/>
        <w:t xml:space="preserve">   ➤ Emoción: neutral (confianza: 0.821)</w:t>
      </w:r>
    </w:p>
    <w:p>
      <w:r>
        <w:t>199. No, no, no.</w:t>
        <w:br/>
        <w:t xml:space="preserve">   ➤ Emoción: fear (confianza: 0.331)</w:t>
      </w:r>
    </w:p>
    <w:p>
      <w:pPr>
        <w:pStyle w:val="Heading2"/>
      </w:pPr>
      <w:r>
        <w:t>Archivo: Texto10.docx</w:t>
      </w:r>
    </w:p>
    <w:p>
      <w:r>
        <w:t>1. Video10 Transcrito por TurboScribe.ai.</w:t>
        <w:br/>
        <w:t xml:space="preserve">   ➤ Emoción: neutral (confianza: 0.91)</w:t>
      </w:r>
    </w:p>
    <w:p>
      <w:r>
        <w:t>2. Actualizar a Ilimitado para eliminar este mensaje.</w:t>
        <w:br/>
        <w:t xml:space="preserve">   ➤ Emoción: neutral (confianza: 0.473)</w:t>
      </w:r>
    </w:p>
    <w:p>
      <w:r>
        <w:t>3. Y por supuesto, como una forma de desearle que le vaya muy bien y no lo olvide, le pido a todos que le demos un gran aplauso a Tomás.</w:t>
        <w:br/>
        <w:t xml:space="preserve">   ➤ Emoción: neutral (confianza: 0.586)</w:t>
      </w:r>
    </w:p>
    <w:p>
      <w:r>
        <w:t>4. Y ahora se va a dirigir a ustedes Tomás García, quien ha preparado unas palabras para este momento tan importante de su vida.</w:t>
        <w:br/>
        <w:t xml:space="preserve">   ➤ Emoción: neutral (confianza: 0.52)</w:t>
      </w:r>
    </w:p>
    <w:p>
      <w:r>
        <w:t>5. Tomás, por favor.</w:t>
        <w:br/>
        <w:t xml:space="preserve">   ➤ Emoción: neutral (confianza: 0.69)</w:t>
      </w:r>
    </w:p>
    <w:p>
      <w:r>
        <w:t>6. Compañeros, les quiero decir que hoy es un día muy especial para mí.</w:t>
        <w:br/>
        <w:t xml:space="preserve">   ➤ Emoción: neutral (confianza: 0.349)</w:t>
      </w:r>
    </w:p>
    <w:p>
      <w:r>
        <w:t>7. Me han obligado a dejar este colegio, mi colegio.</w:t>
        <w:br/>
        <w:t xml:space="preserve">   ➤ Emoción: neutral (confianza: 0.511)</w:t>
      </w:r>
    </w:p>
    <w:p>
      <w:r>
        <w:t>8. Eso me entristece mucho, pero en el fondo también me siento contento, porque voy a dejar atrás la etapa más dolorosa de mi vida.</w:t>
        <w:br/>
        <w:t xml:space="preserve">   ➤ Emoción: neutral (confianza: 0.366)</w:t>
      </w:r>
    </w:p>
    <w:p>
      <w:r>
        <w:t>9. Algunos de los que están sentados aquí me hicieron sufrir demasiado.</w:t>
        <w:br/>
        <w:t xml:space="preserve">   ➤ Emoción: neutral (confianza: 0.547)</w:t>
      </w:r>
    </w:p>
    <w:p>
      <w:r>
        <w:t>10. Me ofendieron simplemente porque no tengo la fortuna que tienen ustedes.</w:t>
        <w:br/>
        <w:t xml:space="preserve">   ➤ Emoción: neutral (confianza: 0.745)</w:t>
      </w:r>
    </w:p>
    <w:p>
      <w:r>
        <w:t>11. Tener un padre.</w:t>
        <w:br/>
        <w:t xml:space="preserve">   ➤ Emoción: neutral (confianza: 0.814)</w:t>
      </w:r>
    </w:p>
    <w:p>
      <w:r>
        <w:t>12. No saben cuánto lloré porque me decían que era un guacho.</w:t>
        <w:br/>
        <w:t xml:space="preserve">   ➤ Emoción: neutral (confianza: 0.446)</w:t>
      </w:r>
    </w:p>
    <w:p>
      <w:r>
        <w:t>13. Sé que soy un niño todavía, hace poco cumplí los 12 años, pero ustedes con su crueldad me obligaron a crecer.</w:t>
        <w:br/>
        <w:t xml:space="preserve">   ➤ Emoción: disgust (confianza: 0.452)</w:t>
      </w:r>
    </w:p>
    <w:p>
      <w:r>
        <w:t>14. Me hicieron entender que no me podía avergonzar por algo que no quise.</w:t>
        <w:br/>
        <w:t xml:space="preserve">   ➤ Emoción: neutral (confianza: 0.514)</w:t>
      </w:r>
    </w:p>
    <w:p>
      <w:r>
        <w:t>15. Sí, bueno, soy un guacho.</w:t>
        <w:br/>
        <w:t xml:space="preserve">   ➤ Emoción: neutral (confianza: 0.494)</w:t>
      </w:r>
    </w:p>
    <w:p>
      <w:r>
        <w:t>16. No tuve la dicha de conocer a mi padre como ustedes.</w:t>
        <w:br/>
        <w:t xml:space="preserve">   ➤ Emoción: neutral (confianza: 0.594)</w:t>
      </w:r>
    </w:p>
    <w:p>
      <w:r>
        <w:t>17. Pero eso no es un pecado.</w:t>
        <w:br/>
        <w:t xml:space="preserve">   ➤ Emoción: neutral (confianza: 0.779)</w:t>
      </w:r>
    </w:p>
    <w:p>
      <w:r>
        <w:t>18. Eso no es para que se hubiesen burlado tanto de mí como lo hicieron.</w:t>
        <w:br/>
        <w:t xml:space="preserve">   ➤ Emoción: neutral (confianza: 0.587)</w:t>
      </w:r>
    </w:p>
    <w:p>
      <w:r>
        <w:t>19. Eso no era para que me humillaran hasta perder las ganas de vivir.</w:t>
        <w:br/>
        <w:t xml:space="preserve">   ➤ Emoción: joy (confianza: 0.413)</w:t>
      </w:r>
    </w:p>
    <w:p>
      <w:r>
        <w:t>20. Agradezco a mi abuelo que me enseñó a entender que frente a Dios y la ley, todos somos iguales.</w:t>
        <w:br/>
        <w:t xml:space="preserve">   ➤ Emoción: disgust (confianza: 0.378)</w:t>
      </w:r>
    </w:p>
    <w:p>
      <w:r>
        <w:t>21. Me voy porque no quiero estar junto a compañeros que me odian.</w:t>
        <w:br/>
        <w:t xml:space="preserve">   ➤ Emoción: neutral (confianza: 0.54)</w:t>
      </w:r>
    </w:p>
    <w:p>
      <w:r>
        <w:t>22. Me voy porque este colegio nunca hizo nada para ayudarme.</w:t>
        <w:br/>
        <w:t xml:space="preserve">   ➤ Emoción: neutral (confianza: 0.871)</w:t>
      </w:r>
    </w:p>
    <w:p>
      <w:r>
        <w:t>23. Y es cierto, no tengo padre, pero les aseguro que ustedes darían todo el oro del mundo por tener la madre que tengo.</w:t>
        <w:br/>
        <w:t xml:space="preserve">   ➤ Emoción: neutral (confianza: 0.671)</w:t>
      </w:r>
    </w:p>
    <w:p>
      <w:r>
        <w:t>24. Ella me enseñó a leer antes de entrar a la escuela.</w:t>
        <w:br/>
        <w:t xml:space="preserve">   ➤ Emoción: disgust (confianza: 0.441)</w:t>
      </w:r>
    </w:p>
    <w:p>
      <w:r>
        <w:t>25. Ella me enseñó a ser honesto.</w:t>
        <w:br/>
        <w:t xml:space="preserve">   ➤ Emoción: disgust (confianza: 0.556)</w:t>
      </w:r>
    </w:p>
    <w:p>
      <w:r>
        <w:t>26. Humilde.</w:t>
        <w:br/>
        <w:t xml:space="preserve">   ➤ Emoción: neutral (confianza: 0.685)</w:t>
      </w:r>
    </w:p>
    <w:p>
      <w:r>
        <w:t>27. Y por sobre todo, respetar a los demás.</w:t>
        <w:br/>
        <w:t xml:space="preserve">   ➤ Emoción: neutral (confianza: 0.822)</w:t>
      </w:r>
    </w:p>
    <w:p>
      <w:r>
        <w:t>28. A los que nunca me ofendieron, les agradezco.</w:t>
        <w:br/>
        <w:t xml:space="preserve">   ➤ Emoción: neutral (confianza: 0.402)</w:t>
      </w:r>
    </w:p>
    <w:p>
      <w:r>
        <w:t>29. Y les recuerdo que la injusticia debe ser denunciada.</w:t>
        <w:br/>
        <w:t xml:space="preserve">   ➤ Emoción: anger (confianza: 0.587)</w:t>
      </w:r>
    </w:p>
    <w:p>
      <w:r>
        <w:t>30. Nunca callen por un grupo de matones.</w:t>
        <w:br/>
        <w:t xml:space="preserve">   ➤ Emoción: neutral (confianza: 0.69)</w:t>
      </w:r>
    </w:p>
    <w:p>
      <w:r>
        <w:t>31. A los que marcaron mi vida para siempre y llenaron de dolor mi corazón, solo les puedo decir que estoy dispuesta a perdonarlos si es que tienen la valentía de apararse.</w:t>
        <w:br/>
        <w:t xml:space="preserve">   ➤ Emoción: neutral (confianza: 0.263)</w:t>
      </w:r>
    </w:p>
    <w:p>
      <w:r>
        <w:t>32. Reconocer ahora mismo el daño que me hicieron.</w:t>
        <w:br/>
        <w:t xml:space="preserve">   ➤ Emoción: fear (confianza: 0.304)</w:t>
      </w:r>
    </w:p>
    <w:p>
      <w:r>
        <w:t>33. No saben cuánto me hubiese ayudado a superar la pena que siento si hubiesen sido capaces de reconocer su horror.</w:t>
        <w:br/>
        <w:t xml:space="preserve">   ➤ Emoción: fear (confianza: 0.979)</w:t>
      </w:r>
    </w:p>
    <w:p>
      <w:r>
        <w:t>34. Muchas gracias por haberme escuchado.</w:t>
        <w:br/>
        <w:t xml:space="preserve">   ➤ Emoción: disgust (confianza: 0.375)</w:t>
      </w:r>
    </w:p>
    <w:p>
      <w:r>
        <w:t>35. Y, bueno, supongo que esa torta es para ustedes.</w:t>
        <w:br/>
        <w:t xml:space="preserve">   ➤ Emoción: disgust (confianza: 0.496)</w:t>
      </w:r>
    </w:p>
    <w:p>
      <w:r>
        <w:t>36. En vista de que los agresores no se levantaron de sus asientos, Tomás decidió entregarle a la directora en aquel papel los nombres de esos compañeros que tanto lo hicieron sufrir.</w:t>
        <w:br/>
        <w:t xml:space="preserve">   ➤ Emoción: neutral (confianza: 0.584)</w:t>
      </w:r>
    </w:p>
    <w:p>
      <w:r>
        <w:t>37. En la despedida tuvo el coraje de rechazar esa torta, porque para él representaba el desprecio, la humillación y la vergüenza.</w:t>
        <w:br/>
        <w:t xml:space="preserve">   ➤ Emoción: disgust (confianza: 0.28)</w:t>
      </w:r>
    </w:p>
    <w:p>
      <w:r>
        <w:t>38. Llegó a este curso siendo un niño, y hoy se aleja con la postura triste de un grande.</w:t>
        <w:br/>
        <w:t xml:space="preserve">   ➤ Emoción: neutral (confianza: 0.591)</w:t>
      </w:r>
    </w:p>
    <w:p>
      <w:r>
        <w:t>39. Lo obligaron a crecer, lo obligaron a despedirse, pero hoy tiene la certeza de que nunca más se dejará humillar.</w:t>
        <w:br/>
        <w:t xml:space="preserve">   ➤ Emoción: neutral (confianza: 0.576)</w:t>
      </w:r>
    </w:p>
    <w:p>
      <w:r>
        <w:t>40. Transcrito por TurboScribe.ai.</w:t>
        <w:br/>
        <w:t xml:space="preserve">   ➤ Emoción: neutral (confianza: 0.934)</w:t>
      </w:r>
    </w:p>
    <w:p>
      <w:r>
        <w:t>41. Actualizar a Ilimitado para eliminar este mensaje.</w:t>
        <w:br/>
        <w:t xml:space="preserve">   ➤ Emoción: neutral (confianza: 0.473)</w:t>
      </w:r>
    </w:p>
    <w:p>
      <w:pPr>
        <w:pStyle w:val="Heading2"/>
      </w:pPr>
      <w:r>
        <w:t>Archivo: Texto2.docx</w:t>
      </w:r>
    </w:p>
    <w:p>
      <w:r>
        <w:t>1. Video2 Prometo ayudarte a amar la vida, a tratarte siempre con ternura y tener la paciencia que el amor requiere.</w:t>
        <w:br/>
        <w:t xml:space="preserve">   ➤ Emoción: neutral (confianza: 0.405)</w:t>
      </w:r>
    </w:p>
    <w:p>
      <w:r>
        <w:t>2. Hablar cuando sea necesario y a compartir el silencio cuando no.</w:t>
        <w:br/>
        <w:t xml:space="preserve">   ➤ Emoción: fear (confianza: 0.465)</w:t>
      </w:r>
    </w:p>
    <w:p>
      <w:r>
        <w:t>3. A estar de acuerdo o no sobre los pasteles.</w:t>
        <w:br/>
        <w:t xml:space="preserve">   ➤ Emoción: disgust (confianza: 0.312)</w:t>
      </w:r>
    </w:p>
    <w:p>
      <w:r>
        <w:t>4. Y a vivir en la calidez de tu corazón, que siempre será mi hogar.</w:t>
        <w:br/>
        <w:t xml:space="preserve">   ➤ Emoción: joy (confianza: 0.247)</w:t>
      </w:r>
    </w:p>
    <w:p>
      <w:r>
        <w:t>5. Wow, ahora yo tendré que lucirme.</w:t>
        <w:br/>
        <w:t xml:space="preserve">   ➤ Emoción: surprise (confianza: 0.97)</w:t>
      </w:r>
    </w:p>
    <w:p>
      <w:r>
        <w:t>6. ¿Escribiste los votos en un menú?</w:t>
        <w:br/>
        <w:t xml:space="preserve">   ➤ Emoción: neutral (confianza: 0.703)</w:t>
      </w:r>
    </w:p>
    <w:p>
      <w:r>
        <w:t>7. ¿Sí?</w:t>
        <w:br/>
        <w:t xml:space="preserve">   ➤ Emoción: surprise (confianza: 0.699)</w:t>
      </w:r>
    </w:p>
    <w:p>
      <w:r>
        <w:t>8. ¿Por qué?</w:t>
        <w:br/>
        <w:t xml:space="preserve">   ➤ Emoción: neutral (confianza: 0.537)</w:t>
      </w:r>
    </w:p>
    <w:p>
      <w:r>
        <w:t>9. Prometo amarte apasionadamente, en todas las formas, ahora y para siempre.</w:t>
        <w:br/>
        <w:t xml:space="preserve">   ➤ Emoción: neutral (confianza: 0.732)</w:t>
      </w:r>
    </w:p>
    <w:p>
      <w:r>
        <w:t>10. Prometo nunca olvidar que este es un amor para toda la vida.</w:t>
        <w:br/>
        <w:t xml:space="preserve">   ➤ Emoción: neutral (confianza: 0.514)</w:t>
      </w:r>
    </w:p>
    <w:p>
      <w:r>
        <w:t>11. Y saber siempre que en lo profundo de mi alma, no importa que nos pueda separar, siempre nos volveremos a encontrar el uno al otro.</w:t>
        <w:br/>
        <w:t xml:space="preserve">   ➤ Emoción: disgust (confianza: 0.367)</w:t>
      </w:r>
    </w:p>
    <w:p>
      <w:r>
        <w:t>12. ¿Se toman por esposos para siempre?</w:t>
        <w:br/>
        <w:t xml:space="preserve">   ➤ Emoción: neutral (confianza: 0.725)</w:t>
      </w:r>
    </w:p>
    <w:p>
      <w:r>
        <w:t>13. Acepto, si acepto.</w:t>
        <w:br/>
        <w:t xml:space="preserve">   ➤ Emoción: neutral (confianza: 0.862)</w:t>
      </w:r>
    </w:p>
    <w:p>
      <w:pPr>
        <w:pStyle w:val="Heading2"/>
      </w:pPr>
      <w:r>
        <w:t>Archivo: Texto3.docx</w:t>
      </w:r>
    </w:p>
    <w:p>
      <w:r>
        <w:t>1. Video3 A ver, Noroña, hijo de Victoriano Huerta, hijos de Victoriano Huerta que ahora pretenden cortarle la lengua a la oposición como lo hizo Huerta con Belisario Domínguez.</w:t>
        <w:br/>
        <w:t xml:space="preserve">   ➤ Emoción: neutral (confianza: 0.569)</w:t>
      </w:r>
    </w:p>
    <w:p>
      <w:r>
        <w:t>2. Noroña no necesita un diccionario, ya no aprende, pero sí necesita una biografía de Belisario Domínguez.</w:t>
        <w:br/>
        <w:t xml:space="preserve">   ➤ Emoción: neutral (confianza: 0.635)</w:t>
      </w:r>
    </w:p>
    <w:p>
      <w:r>
        <w:t>3. Quieren prohibir las ofensas, pero ¿cuáles ofensas?</w:t>
        <w:br/>
        <w:t xml:space="preserve">   ➤ Emoción: neutral (confianza: 0.778)</w:t>
      </w:r>
    </w:p>
    <w:p>
      <w:r>
        <w:t>4. Pues las que diga Morena, y el problema es que a Morena le ofende la realidad, le ofende la verdad.</w:t>
        <w:br/>
        <w:t xml:space="preserve">   ➤ Emoción: neutral (confianza: 0.484)</w:t>
      </w:r>
    </w:p>
    <w:p>
      <w:r>
        <w:t>5. Yo vengo aquí y les digo la verdad, que son unos corruptos asociados con los narcos, con los cárteles, todo México lo sabe, lo saben ustedes, y se ofenden.</w:t>
        <w:br/>
        <w:t xml:space="preserve">   ➤ Emoción: disgust (confianza: 0.514)</w:t>
      </w:r>
    </w:p>
    <w:p>
      <w:r>
        <w:t>6. Ahora, hoy vienen particularmente ofendidos, particularmente tristes, deprimidos, porque por Sheinbaum, en las elecciones más sucias, tramposas y fraudulentas que ha tenido México, se supone que ganó con 33 millones de votos, 36.</w:t>
        <w:br/>
        <w:t xml:space="preserve">   ➤ Emoción: neutral (confianza: 0.595)</w:t>
      </w:r>
    </w:p>
    <w:p>
      <w:r>
        <w:t>7. Y ahora, Antier, 87 millones de mexicanos la castigaron, 87 millones de mexicanos le dieron la espalda a Sheinbaum, 87 millones de valientes y heroicos mexicanos le dijeron a Sheinbaum, no, no, no.</w:t>
        <w:br/>
        <w:t xml:space="preserve">   ➤ Emoción: neutral (confianza: 0.724)</w:t>
      </w:r>
    </w:p>
    <w:p>
      <w:r>
        <w:t>8. Por eso vienen hoy tan cabizbajos.</w:t>
        <w:br/>
        <w:t xml:space="preserve">   ➤ Emoción: neutral (confianza: 0.92)</w:t>
      </w:r>
    </w:p>
    <w:p>
      <w:r>
        <w:t>9. Serénense, Moreno, serénense, Morena, serénense, presidente Sheinbaum, se le ve muy desesperada.</w:t>
        <w:br/>
        <w:t xml:space="preserve">   ➤ Emoción: neutral (confianza: 0.782)</w:t>
      </w:r>
    </w:p>
    <w:p>
      <w:r>
        <w:t>10. Pero si usted, presidente Sheinbaum, dice que estudió algo relativo a la ciencia, debería entender que el resultado normal de que 87 millones de mexicanos, muchos más de los que votaron por usted, el doble, que le hayan despreciado, es una respuesta natural a las mentiras que usted se la lleva diciendo de lunes a viernes en las mañaneras y sábados y domingos en donde se para.</w:t>
        <w:br/>
        <w:t xml:space="preserve">   ➤ Emoción: neutral (confianza: 0.595)</w:t>
      </w:r>
    </w:p>
    <w:p>
      <w:r>
        <w:t>11. Queridas familias mexicanas, es maravilloso lo que pasó el domingo.</w:t>
        <w:br/>
        <w:t xml:space="preserve">   ➤ Emoción: neutral (confianza: 0.842)</w:t>
      </w:r>
    </w:p>
    <w:p>
      <w:r>
        <w:t>12. Vean estos pobres las caras que tienen, estos de Morena, vean aquí a los sinvergüenzas.</w:t>
        <w:br/>
        <w:t xml:space="preserve">   ➤ Emoción: neutral (confianza: 0.709)</w:t>
      </w:r>
    </w:p>
    <w:p>
      <w:r>
        <w:t>13. Usted no, usted sí, Gutiérrez sí es un sinvergüenza y el otro, Norueña, pues huyó el cobarde.</w:t>
        <w:br/>
        <w:t xml:space="preserve">   ➤ Emoción: disgust (confianza: 0.471)</w:t>
      </w:r>
    </w:p>
    <w:p>
      <w:r>
        <w:t>14. Véanlos cómo están.</w:t>
        <w:br/>
        <w:t xml:space="preserve">   ➤ Emoción: disgust (confianza: 0.366)</w:t>
      </w:r>
    </w:p>
    <w:p>
      <w:r>
        <w:t>15. Ha sido un gran triunfo, mexicanos, que 87 millones le dijeran que no a la presidente Sheinbaum.</w:t>
        <w:br/>
        <w:t xml:space="preserve">   ➤ Emoción: neutral (confianza: 0.857)</w:t>
      </w:r>
    </w:p>
    <w:p>
      <w:r>
        <w:t>16. La castigaron, 87 millones despreciaron a Sheinbaum, a pesar de que ella llegó al grado de rogarle a la gente que saliera a votar por el fraude judicial.</w:t>
        <w:br/>
        <w:t xml:space="preserve">   ➤ Emoción: neutral (confianza: 0.495)</w:t>
      </w:r>
    </w:p>
    <w:p>
      <w:r>
        <w:t>17. Quiere decir que su porcentaje de aprobación de popularidad, que ella tanto presume, ese 80 por ciento también es falso, es una mentira.</w:t>
        <w:br/>
        <w:t xml:space="preserve">   ➤ Emoción: neutral (confianza: 0.784)</w:t>
      </w:r>
    </w:p>
    <w:p>
      <w:r>
        <w:t>18. 87 millones de mexicanos valientes le dijeron a Sheinbaum, no te vamos a autorizar que quiebres a la república.</w:t>
        <w:br/>
        <w:t xml:space="preserve">   ➤ Emoción: neutral (confianza: 0.893)</w:t>
      </w:r>
    </w:p>
    <w:p>
      <w:r>
        <w:t>19. Así que la quebraron este pequeño grupito de mafiosos narcopolíticos de Morena.</w:t>
        <w:br/>
        <w:t xml:space="preserve">   ➤ Emoción: neutral (confianza: 0.703)</w:t>
      </w:r>
    </w:p>
    <w:p>
      <w:r>
        <w:t>20. Deben saber, hijos de Victoriano Huerta, que no nos van a cortar la lengua, que les vamos a seguir diciendo la verdad y que ha quedado en descubierto y en evidencia que Sheinbaum es la reina de las mentiras, que fue despreciada, que 87 millones le dijeron no a su llamado constante.</w:t>
        <w:br/>
        <w:t xml:space="preserve">   ➤ Emoción: neutral (confianza: 0.67)</w:t>
      </w:r>
    </w:p>
    <w:p>
      <w:r>
        <w:t>21. No convenció a nadie porque los pocos que fueron les pagaron o anularon o le fueron a mentar a Noronha lo que se merece.</w:t>
        <w:br/>
        <w:t xml:space="preserve">   ➤ Emoción: neutral (confianza: 0.225)</w:t>
      </w:r>
    </w:p>
    <w:p>
      <w:r>
        <w:t>22. Vamos a volver a fundar a la República Mexicana.</w:t>
        <w:br/>
        <w:t xml:space="preserve">   ➤ Emoción: fear (confianza: 0.324)</w:t>
      </w:r>
    </w:p>
    <w:p>
      <w:pPr>
        <w:pStyle w:val="Heading2"/>
      </w:pPr>
      <w:r>
        <w:t>Archivo: Texto4.docx</w:t>
      </w:r>
    </w:p>
    <w:p>
      <w:r>
        <w:t>1. Video4 Aló, 911, ¿cuál es su emergencia?</w:t>
        <w:br/>
        <w:t xml:space="preserve">   ➤ Emoción: neutral (confianza: 0.62)</w:t>
      </w:r>
    </w:p>
    <w:p>
      <w:r>
        <w:t>2. Aló, 911...</w:t>
        <w:br/>
        <w:t xml:space="preserve">   ➤ Emoción: neutral (confianza: 0.664)</w:t>
      </w:r>
    </w:p>
    <w:p>
      <w:r>
        <w:t>3. Oiga, este no es un número para jugar.</w:t>
        <w:br/>
        <w:t xml:space="preserve">   ➤ Emoción: neutral (confianza: 0.66)</w:t>
      </w:r>
    </w:p>
    <w:p>
      <w:r>
        <w:t>4. Hola, ¿ustedes pueden ayudarme a buscar a mi mamita?</w:t>
        <w:br/>
        <w:t xml:space="preserve">   ➤ Emoción: joy (confianza: 0.598)</w:t>
      </w:r>
    </w:p>
    <w:p>
      <w:r>
        <w:t>5. Eh...</w:t>
        <w:br/>
        <w:t xml:space="preserve">   ➤ Emoción: neutral (confianza: 0.848)</w:t>
      </w:r>
    </w:p>
    <w:p>
      <w:r>
        <w:t>6. Hola, sí, ¿cuál es el nombre de tu mamita?</w:t>
        <w:br/>
        <w:t xml:space="preserve">   ➤ Emoción: neutral (confianza: 0.732)</w:t>
      </w:r>
    </w:p>
    <w:p>
      <w:r>
        <w:t>7. Mi mami se llama Jimena.</w:t>
        <w:br/>
        <w:t xml:space="preserve">   ➤ Emoción: neutral (confianza: 0.624)</w:t>
      </w:r>
    </w:p>
    <w:p>
      <w:r>
        <w:t>8. Jimena...</w:t>
        <w:br/>
        <w:t xml:space="preserve">   ➤ Emoción: neutral (confianza: 0.781)</w:t>
      </w:r>
    </w:p>
    <w:p>
      <w:r>
        <w:t>9. ¡Qué bonito nombre!</w:t>
        <w:br/>
        <w:t xml:space="preserve">   ➤ Emoción: anger (confianza: 0.381)</w:t>
      </w:r>
    </w:p>
    <w:p>
      <w:r>
        <w:t>10. ¿Y a dónde se fue tu mami?</w:t>
        <w:br/>
        <w:t xml:space="preserve">   ➤ Emoción: neutral (confianza: 0.582)</w:t>
      </w:r>
    </w:p>
    <w:p>
      <w:r>
        <w:t>11. Mi abuelita Maddy dice que se fue al cielo.</w:t>
        <w:br/>
        <w:t xml:space="preserve">   ➤ Emoción: neutral (confianza: 0.65)</w:t>
      </w:r>
    </w:p>
    <w:p>
      <w:r>
        <w:t>12. Ah, ok.</w:t>
        <w:br/>
        <w:t xml:space="preserve">   ➤ Emoción: neutral (confianza: 0.65)</w:t>
      </w:r>
    </w:p>
    <w:p>
      <w:r>
        <w:t>13. Eh...</w:t>
        <w:br/>
        <w:t xml:space="preserve">   ➤ Emoción: neutral (confianza: 0.848)</w:t>
      </w:r>
    </w:p>
    <w:p>
      <w:r>
        <w:t>14. ¿Puede pasar con tu papá o con tu abuelita?</w:t>
        <w:br/>
        <w:t xml:space="preserve">   ➤ Emoción: neutral (confianza: 0.647)</w:t>
      </w:r>
    </w:p>
    <w:p>
      <w:r>
        <w:t>15. Mi papá no está y mi abuelita está en la cocina.</w:t>
        <w:br/>
        <w:t xml:space="preserve">   ➤ Emoción: neutral (confianza: 0.807)</w:t>
      </w:r>
    </w:p>
    <w:p>
      <w:r>
        <w:t>16. Mira, lo que pasa es que las personas que se van al cielo...</w:t>
        <w:br/>
        <w:t xml:space="preserve">   ➤ Emoción: neutral (confianza: 0.695)</w:t>
      </w:r>
    </w:p>
    <w:p>
      <w:r>
        <w:t>17. ...se quedan con Dios y no pueden volver por eso y se convierten en angelitos.</w:t>
        <w:br/>
        <w:t xml:space="preserve">   ➤ Emoción: neutral (confianza: 0.597)</w:t>
      </w:r>
    </w:p>
    <w:p>
      <w:r>
        <w:t>18. ¿Entonces mi mamá es un angelito?</w:t>
        <w:br/>
        <w:t xml:space="preserve">   ➤ Emoción: neutral (confianza: 0.635)</w:t>
      </w:r>
    </w:p>
    <w:p>
      <w:r>
        <w:t>19. Sí, tu mamá es un angelito.</w:t>
        <w:br/>
        <w:t xml:space="preserve">   ➤ Emoción: neutral (confianza: 0.664)</w:t>
      </w:r>
    </w:p>
    <w:p>
      <w:r>
        <w:t>20. Es más, creo que puedo llamar, comunicarme con el cielo.</w:t>
        <w:br/>
        <w:t xml:space="preserve">   ➤ Emoción: neutral (confianza: 0.885)</w:t>
      </w:r>
    </w:p>
    <w:p>
      <w:r>
        <w:t>21. ¿Me puedes esperar un momento?</w:t>
        <w:br/>
        <w:t xml:space="preserve">   ➤ Emoción: neutral (confianza: 0.676)</w:t>
      </w:r>
    </w:p>
    <w:p>
      <w:r>
        <w:t>22. Y no me cuelgues, ¿sí?</w:t>
        <w:br/>
        <w:t xml:space="preserve">   ➤ Emoción: neutral (confianza: 0.392)</w:t>
      </w:r>
    </w:p>
    <w:p>
      <w:r>
        <w:t>23. ¿Adivina qué?</w:t>
        <w:br/>
        <w:t xml:space="preserve">   ➤ Emoción: neutral (confianza: 0.452)</w:t>
      </w:r>
    </w:p>
    <w:p>
      <w:r>
        <w:t>24. Tu mami está muy bien en el cielo y la están cuidando muchos otros angelitos.</w:t>
        <w:br/>
        <w:t xml:space="preserve">   ➤ Emoción: neutral (confianza: 0.766)</w:t>
      </w:r>
    </w:p>
    <w:p>
      <w:r>
        <w:t>25. ¿Y va a venir a verme?</w:t>
        <w:br/>
        <w:t xml:space="preserve">   ➤ Emoción: neutral (confianza: 0.611)</w:t>
      </w:r>
    </w:p>
    <w:p>
      <w:r>
        <w:t>26. ¿Cuándo puede venir?</w:t>
        <w:br/>
        <w:t xml:space="preserve">   ➤ Emoción: neutral (confianza: 0.677)</w:t>
      </w:r>
    </w:p>
    <w:p>
      <w:r>
        <w:t>27. Tu mami no puede ir a verte, pero te está escuchando si le quieres decir algo.</w:t>
        <w:br/>
        <w:t xml:space="preserve">   ➤ Emoción: neutral (confianza: 0.566)</w:t>
      </w:r>
    </w:p>
    <w:p>
      <w:r>
        <w:t>28. Es que en el cielo hay otros niños.</w:t>
        <w:br/>
        <w:t xml:space="preserve">   ➤ Emoción: neutral (confianza: 0.859)</w:t>
      </w:r>
    </w:p>
    <w:p>
      <w:r>
        <w:t>29. No tiene mamá y ella está jugando con ellos.</w:t>
        <w:br/>
        <w:t xml:space="preserve">   ➤ Emoción: neutral (confianza: 0.729)</w:t>
      </w:r>
    </w:p>
    <w:p>
      <w:r>
        <w:t>30. Pobrecitos los niños, yo quería hablar con mi mamá.</w:t>
        <w:br/>
        <w:t xml:space="preserve">   ➤ Emoción: fear (confianza: 0.255)</w:t>
      </w:r>
    </w:p>
    <w:p>
      <w:r>
        <w:t>31. ¿Puede pasarme con ella?</w:t>
        <w:br/>
        <w:t xml:space="preserve">   ➤ Emoción: neutral (confianza: 0.73)</w:t>
      </w:r>
    </w:p>
    <w:p>
      <w:r>
        <w:t>32. ¿Quieres hablar con tu mami?</w:t>
        <w:br/>
        <w:t xml:space="preserve">   ➤ Emoción: neutral (confianza: 0.721)</w:t>
      </w:r>
    </w:p>
    <w:p>
      <w:r>
        <w:t>33. Ella te está escuchando.</w:t>
        <w:br/>
        <w:t xml:space="preserve">   ➤ Emoción: neutral (confianza: 0.897)</w:t>
      </w:r>
    </w:p>
    <w:p>
      <w:r>
        <w:t>34. No puede responderte porque está muy, muy lejos, pero te está escuchando.</w:t>
        <w:br/>
        <w:t xml:space="preserve">   ➤ Emoción: neutral (confianza: 0.531)</w:t>
      </w:r>
    </w:p>
    <w:p>
      <w:r>
        <w:t>35. Hola, mamita.</w:t>
        <w:br/>
        <w:t xml:space="preserve">   ➤ Emoción: joy (confianza: 0.775)</w:t>
      </w:r>
    </w:p>
    <w:p>
      <w:r>
        <w:t>36. ¿Por qué no me dijiste que te ibas de viaje?</w:t>
        <w:br/>
        <w:t xml:space="preserve">   ➤ Emoción: neutral (confianza: 0.554)</w:t>
      </w:r>
    </w:p>
    <w:p>
      <w:r>
        <w:t>37. Te sigo esperando para jugar a las escondidas y para que me veas el Cuento de los Osos.</w:t>
        <w:br/>
        <w:t xml:space="preserve">   ➤ Emoción: neutral (confianza: 0.438)</w:t>
      </w:r>
    </w:p>
    <w:p>
      <w:r>
        <w:t>38. Te amo mucho, mucho, mucho, muuucho hasta las estrellas.</w:t>
        <w:br/>
        <w:t xml:space="preserve">   ➤ Emoción: neutral (confianza: 0.773)</w:t>
      </w:r>
    </w:p>
    <w:p>
      <w:r>
        <w:t>39. Mami, hoy dibujé algo y quería que lo veas.</w:t>
        <w:br/>
        <w:t xml:space="preserve">   ➤ Emoción: neutral (confianza: 0.587)</w:t>
      </w:r>
    </w:p>
    <w:p>
      <w:r>
        <w:t>40. ¡Ya sé!</w:t>
        <w:br/>
        <w:t xml:space="preserve">   ➤ Emoción: disgust (confianza: 0.859)</w:t>
      </w:r>
    </w:p>
    <w:p>
      <w:r>
        <w:t>41. Lo voy a poner en la ventana para que tú lo puedas ver desde el cielo.</w:t>
        <w:br/>
        <w:t xml:space="preserve">   ➤ Emoción: neutral (confianza: 0.457)</w:t>
      </w:r>
    </w:p>
    <w:p>
      <w:r>
        <w:t>42. Señora, ¿mi mamá va a poder ver el dibujo?</w:t>
        <w:br/>
        <w:t xml:space="preserve">   ➤ Emoción: neutral (confianza: 0.662)</w:t>
      </w:r>
    </w:p>
    <w:p>
      <w:r>
        <w:t>43. Sí, ella lo verá.</w:t>
        <w:br/>
        <w:t xml:space="preserve">   ➤ Emoción: neutral (confianza: 0.656)</w:t>
      </w:r>
    </w:p>
    <w:p>
      <w:r>
        <w:t>44. Tu mami está muy contenta porque sabe que te estás portando bien.</w:t>
        <w:br/>
        <w:t xml:space="preserve">   ➤ Emoción: neutral (confianza: 0.697)</w:t>
      </w:r>
    </w:p>
    <w:p>
      <w:r>
        <w:t>45. Ella te escuchó y se ha puesto muy, muy feliz.</w:t>
        <w:br/>
        <w:t xml:space="preserve">   ➤ Emoción: neutral (confianza: 0.745)</w:t>
      </w:r>
    </w:p>
    <w:p>
      <w:r>
        <w:t>46. ¡Yay!</w:t>
        <w:br/>
        <w:t xml:space="preserve">   ➤ Emoción: joy (confianza: 0.949)</w:t>
      </w:r>
    </w:p>
    <w:p>
      <w:r>
        <w:t>47. ¡Sí quiero que se ponga feliz!</w:t>
        <w:br/>
        <w:t xml:space="preserve">   ➤ Emoción: anger (confianza: 0.332)</w:t>
      </w:r>
    </w:p>
    <w:p>
      <w:r>
        <w:t>48. ¡Le dejaré dibujos todos los días!</w:t>
        <w:br/>
        <w:t xml:space="preserve">   ➤ Emoción: disgust (confianza: 0.441)</w:t>
      </w:r>
    </w:p>
    <w:p>
      <w:r>
        <w:t>49. Eso es muy lindo de tu parte.</w:t>
        <w:br/>
        <w:t xml:space="preserve">   ➤ Emoción: neutral (confianza: 0.818)</w:t>
      </w:r>
    </w:p>
    <w:p>
      <w:r>
        <w:t>50. Tu mami, que se ha convertido en un angelito, te puede cuidar desde el cielo.</w:t>
        <w:br/>
        <w:t xml:space="preserve">   ➤ Emoción: neutral (confianza: 0.822)</w:t>
      </w:r>
    </w:p>
    <w:p>
      <w:r>
        <w:t>51. Cada vez que reces, pídele que te cuide.</w:t>
        <w:br/>
        <w:t xml:space="preserve">   ➤ Emoción: neutral (confianza: 0.467)</w:t>
      </w:r>
    </w:p>
    <w:p>
      <w:r>
        <w:t>52. ¿Me lo prometes?</w:t>
        <w:br/>
        <w:t xml:space="preserve">   ➤ Emoción: neutral (confianza: 0.608)</w:t>
      </w:r>
    </w:p>
    <w:p>
      <w:r>
        <w:t>53. ¿Ella me puede cuidar desde el cielo?</w:t>
        <w:br/>
        <w:t xml:space="preserve">   ➤ Emoción: neutral (confianza: 0.656)</w:t>
      </w:r>
    </w:p>
    <w:p>
      <w:r>
        <w:t>54. Sí, ella te va a cuidar todos los días.</w:t>
        <w:br/>
        <w:t xml:space="preserve">   ➤ Emoción: neutral (confianza: 0.528)</w:t>
      </w:r>
    </w:p>
    <w:p>
      <w:r>
        <w:t>55. Así que ahora ve con tu abuelita Maddy y abrázala muy fuerte de mi parte.</w:t>
        <w:br/>
        <w:t xml:space="preserve">   ➤ Emoción: fear (confianza: 0.266)</w:t>
      </w:r>
    </w:p>
    <w:p>
      <w:r>
        <w:t>56. Ya, iré con mi abuelita Maddy.</w:t>
        <w:br/>
        <w:t xml:space="preserve">   ➤ Emoción: disgust (confianza: 0.38)</w:t>
      </w:r>
    </w:p>
    <w:p>
      <w:r>
        <w:t>57. ¡Gracias 911!</w:t>
        <w:br/>
        <w:t xml:space="preserve">   ➤ Emoción: surprise (confianza: 0.425)</w:t>
      </w:r>
    </w:p>
    <w:p>
      <w:r>
        <w:t>58. Que tengas dulces sueños.</w:t>
        <w:br/>
        <w:t xml:space="preserve">   ➤ Emoción: neutral (confianza: 0.628)</w:t>
      </w:r>
    </w:p>
    <w:p>
      <w:pPr>
        <w:pStyle w:val="Heading2"/>
      </w:pPr>
      <w:r>
        <w:t>Archivo: Texto5.docx</w:t>
      </w:r>
    </w:p>
    <w:p>
      <w:r>
        <w:t>1. Video5 Transcrito por TurboScribe.ai.</w:t>
        <w:br/>
        <w:t xml:space="preserve">   ➤ Emoción: neutral (confianza: 0.92)</w:t>
      </w:r>
    </w:p>
    <w:p>
      <w:r>
        <w:t>2. Actualizar a Ilimitado para eliminar este mensaje.</w:t>
        <w:br/>
        <w:t xml:space="preserve">   ➤ Emoción: neutral (confianza: 0.473)</w:t>
      </w:r>
    </w:p>
    <w:p>
      <w:r>
        <w:t>3. ¿Qué significará busquen oficio?</w:t>
        <w:br/>
        <w:t xml:space="preserve">   ➤ Emoción: neutral (confianza: 0.621)</w:t>
      </w:r>
    </w:p>
    <w:p>
      <w:r>
        <w:t>4. Ah, como que no tiene nada que hacer, algo así, supongo, ¿no?</w:t>
        <w:br/>
        <w:t xml:space="preserve">   ➤ Emoción: neutral (confianza: 0.612)</w:t>
      </w:r>
    </w:p>
    <w:p>
      <w:r>
        <w:t>5. A mí, la verdad, ya lo he dicho antes, o sea, de hecho que sí, a cualquiera le puede molestar.</w:t>
        <w:br/>
        <w:t xml:space="preserve">   ➤ Emoción: neutral (confianza: 0.373)</w:t>
      </w:r>
    </w:p>
    <w:p>
      <w:r>
        <w:t>6. No me parece que hay que tomarlo a ligera, pero tampoco me parece que hay que tomarlo tan a la terminal.</w:t>
        <w:br/>
        <w:t xml:space="preserve">   ➤ Emoción: neutral (confianza: 0.554)</w:t>
      </w:r>
    </w:p>
    <w:p>
      <w:r>
        <w:t>7. No, no, es para declarar la guerra, pero sí es para quejar, sí.</w:t>
        <w:br/>
        <w:t xml:space="preserve">   ➤ Emoción: disgust (confianza: 0.484)</w:t>
      </w:r>
    </w:p>
    <w:p>
      <w:r>
        <w:t>8. Tampoco, es una serie, es ficción.</w:t>
        <w:br/>
        <w:t xml:space="preserve">   ➤ Emoción: neutral (confianza: 0.82)</w:t>
      </w:r>
    </w:p>
    <w:p>
      <w:r>
        <w:t>9. No, no, no, porque está...</w:t>
        <w:br/>
        <w:t xml:space="preserve">   ➤ Emoción: neutral (confianza: 0.453)</w:t>
      </w:r>
    </w:p>
    <w:p>
      <w:r>
        <w:t>10. No es un documental.</w:t>
        <w:br/>
        <w:t xml:space="preserve">   ➤ Emoción: neutral (confianza: 0.773)</w:t>
      </w:r>
    </w:p>
    <w:p>
      <w:r>
        <w:t>11. No tiene por qué dejar al país.</w:t>
        <w:br/>
        <w:t xml:space="preserve">   ➤ Emoción: neutral (confianza: 0.679)</w:t>
      </w:r>
    </w:p>
    <w:p>
      <w:r>
        <w:t>12. Entonces tendrías que quejarte de las novelas y de las películas.</w:t>
        <w:br/>
        <w:t xml:space="preserve">   ➤ Emoción: neutral (confianza: 0.576)</w:t>
      </w:r>
    </w:p>
    <w:p>
      <w:r>
        <w:t>13. Porque no están expresando un término vejatorio como en este caso, pues claro.</w:t>
        <w:br/>
        <w:t xml:space="preserve">   ➤ Emoción: neutral (confianza: 0.526)</w:t>
      </w:r>
    </w:p>
    <w:p>
      <w:r>
        <w:t>14. Pero no es reiterativo, no es reiterativo, salió en el guión y ya está.</w:t>
        <w:br/>
        <w:t xml:space="preserve">   ➤ Emoción: neutral (confianza: 0.671)</w:t>
      </w:r>
    </w:p>
    <w:p>
      <w:r>
        <w:t>15. Yo creo que no hay que rajarse tanto las figuras.</w:t>
        <w:br/>
        <w:t xml:space="preserve">   ➤ Emoción: neutral (confianza: 0.859)</w:t>
      </w:r>
    </w:p>
    <w:p>
      <w:r>
        <w:t>16. Bueno, a mí no me gusta que me traten como caca, pues si sí me molesta que se diga esas cosas.</w:t>
        <w:br/>
        <w:t xml:space="preserve">   ➤ Emoción: neutral (confianza: 0.361)</w:t>
      </w:r>
    </w:p>
    <w:p>
      <w:r>
        <w:t>17. Y si tengo un embajador y el embajador debe hacer algo, mandar una carta.</w:t>
        <w:br/>
        <w:t xml:space="preserve">   ➤ Emoción: neutral (confianza: 0.698)</w:t>
      </w:r>
    </w:p>
    <w:p>
      <w:r>
        <w:t>18. Vámonos a la corte interamericana, por favor.</w:t>
        <w:br/>
        <w:t xml:space="preserve">   ➤ Emoción: disgust (confianza: 0.67)</w:t>
      </w:r>
    </w:p>
    <w:p>
      <w:r>
        <w:t>19. A ver si sirve para algo esa porquería, pues sí, de una vez, claro.</w:t>
        <w:br/>
        <w:t xml:space="preserve">   ➤ Emoción: neutral (confianza: 0.576)</w:t>
      </w:r>
    </w:p>
    <w:p>
      <w:r>
        <w:t>20. Tú también estás ofendiendo a esos señores, por si acaso, ¿no?</w:t>
        <w:br/>
        <w:t xml:space="preserve">   ➤ Emoción: neutral (confianza: 0.604)</w:t>
      </w:r>
    </w:p>
    <w:p>
      <w:r>
        <w:t>21. Entonces si tú dices que no pasa nada, lo puedo decir.</w:t>
        <w:br/>
        <w:t xml:space="preserve">   ➤ Emoción: neutral (confianza: 0.435)</w:t>
      </w:r>
    </w:p>
    <w:p>
      <w:r>
        <w:t>22. No, no, no, es que no caricaturices.</w:t>
        <w:br/>
        <w:t xml:space="preserve">   ➤ Emoción: neutral (confianza: 0.695)</w:t>
      </w:r>
    </w:p>
    <w:p>
      <w:r>
        <w:t>23. Yo no he dicho que no pasa nada.</w:t>
        <w:br/>
        <w:t xml:space="preserve">   ➤ Emoción: neutral (confianza: 0.821)</w:t>
      </w:r>
    </w:p>
    <w:p>
      <w:r>
        <w:t>24. Me parece muy mal.</w:t>
        <w:br/>
        <w:t xml:space="preserve">   ➤ Emoción: neutral (confianza: 0.601)</w:t>
      </w:r>
    </w:p>
    <w:p>
      <w:r>
        <w:t>25. He dicho que no hay que hacer tanto a la caca tampoco.</w:t>
        <w:br/>
        <w:t xml:space="preserve">   ➤ Emoción: neutral (confianza: 0.846)</w:t>
      </w:r>
    </w:p>
    <w:p>
      <w:r>
        <w:t>26. A mí sí me hierve la sangre que traten al país así.</w:t>
        <w:br/>
        <w:t xml:space="preserve">   ➤ Emoción: neutral (confianza: 0.417)</w:t>
      </w:r>
    </w:p>
    <w:p>
      <w:r>
        <w:t>27. Hay un montón de series y de películas y de dibujos animados donde se han hecho cosas para la vida.</w:t>
        <w:br/>
        <w:t xml:space="preserve">   ➤ Emoción: neutral (confianza: 0.772)</w:t>
      </w:r>
    </w:p>
    <w:p>
      <w:r>
        <w:t>28. Porque lo dejamos pasar.</w:t>
        <w:br/>
        <w:t xml:space="preserve">   ➤ Emoción: neutral (confianza: 0.664)</w:t>
      </w:r>
    </w:p>
    <w:p>
      <w:r>
        <w:t>29. Ahí hay la gente con su ignorancia.</w:t>
        <w:br/>
        <w:t xml:space="preserve">   ➤ Emoción: neutral (confianza: 0.741)</w:t>
      </w:r>
    </w:p>
    <w:p>
      <w:r>
        <w:t>30. Porque lo dejamos pasar.</w:t>
        <w:br/>
        <w:t xml:space="preserve">   ➤ Emoción: neutral (confianza: 0.664)</w:t>
      </w:r>
    </w:p>
    <w:p>
      <w:r>
        <w:t>31. Nosotros sabemos lo que tenemos y ya está.</w:t>
        <w:br/>
        <w:t xml:space="preserve">   ➤ Emoción: neutral (confianza: 0.811)</w:t>
      </w:r>
    </w:p>
    <w:p>
      <w:r>
        <w:t>32. O sea, si fuera una cosa reiterada y que constantemente nos están dejando...</w:t>
        <w:br/>
        <w:t xml:space="preserve">   ➤ Emoción: neutral (confianza: 0.521)</w:t>
      </w:r>
    </w:p>
    <w:p>
      <w:r>
        <w:t>33. Bueno, ya, no estamos de acuerdo.</w:t>
        <w:br/>
        <w:t xml:space="preserve">   ➤ Emoción: neutral (confianza: 0.854)</w:t>
      </w:r>
    </w:p>
    <w:p>
      <w:r>
        <w:t>34. Fue una frase y ya.</w:t>
        <w:br/>
        <w:t xml:space="preserve">   ➤ Emoción: neutral (confianza: 0.384)</w:t>
      </w:r>
    </w:p>
    <w:p>
      <w:r>
        <w:t>35. 8 y 11.</w:t>
        <w:br/>
        <w:t xml:space="preserve">   ➤ Emoción: neutral (confianza: 0.705)</w:t>
      </w:r>
    </w:p>
    <w:p>
      <w:r>
        <w:t>36. El gobierno intensifica su campaña para que se entone la sexta estrofa del himno nacional en todo el país.</w:t>
        <w:br/>
        <w:t xml:space="preserve">   ➤ Emoción: neutral (confianza: 0.452)</w:t>
      </w:r>
    </w:p>
    <w:p>
      <w:r>
        <w:t>37. Durante una ceremonia, un grupo de escolares cantó el himno en quechua.</w:t>
        <w:br/>
        <w:t xml:space="preserve">   ➤ Emoción: neutral (confianza: 0.376)</w:t>
      </w:r>
    </w:p>
    <w:p>
      <w:r>
        <w:t>38. A mí estas cosas me traen esa reminiscencia velazquista.</w:t>
        <w:br/>
        <w:t xml:space="preserve">   ➤ Emoción: neutral (confianza: 0.417)</w:t>
      </w:r>
    </w:p>
    <w:p>
      <w:r>
        <w:t>39. Cuando era chico, Itagua Canal y Mamán Tapache nos hacían hacer...</w:t>
        <w:br/>
        <w:t xml:space="preserve">   ➤ Emoción: neutral (confianza: 0.494)</w:t>
      </w:r>
    </w:p>
    <w:p>
      <w:r>
        <w:t>40. Y después que te estén obligando a cantar la sexta estrofa.</w:t>
        <w:br/>
        <w:t xml:space="preserve">   ➤ Emoción: neutral (confianza: 0.45)</w:t>
      </w:r>
    </w:p>
    <w:p>
      <w:r>
        <w:t>41. Porque, o sea, Besseler, acaso, ¿qué tiene que disponer?</w:t>
        <w:br/>
        <w:t xml:space="preserve">   ➤ Emoción: neutral (confianza: 0.735)</w:t>
      </w:r>
    </w:p>
    <w:p>
      <w:r>
        <w:t>42. No, no, pero acuérdate que dijo que no es obligatorio, ¿no?</w:t>
        <w:br/>
        <w:t xml:space="preserve">   ➤ Emoción: neutral (confianza: 0.461)</w:t>
      </w:r>
    </w:p>
    <w:p>
      <w:r>
        <w:t>43. Es voluntario.</w:t>
        <w:br/>
        <w:t xml:space="preserve">   ➤ Emoción: neutral (confianza: 0.912)</w:t>
      </w:r>
    </w:p>
    <w:p>
      <w:r>
        <w:t>44. Que vaya y lo cante él en su baño.</w:t>
        <w:br/>
        <w:t xml:space="preserve">   ➤ Emoción: neutral (confianza: 0.568)</w:t>
      </w:r>
    </w:p>
    <w:p>
      <w:r>
        <w:t>45. Pero yo no tengo por qué estar cantando la sexta estrofa porque a Besseler le da la gana.</w:t>
        <w:br/>
        <w:t xml:space="preserve">   ➤ Emoción: neutral (confianza: 0.616)</w:t>
      </w:r>
    </w:p>
    <w:p>
      <w:r>
        <w:t>46. Te vas a demandar ante el acorde.</w:t>
        <w:br/>
        <w:t xml:space="preserve">   ➤ Emoción: neutral (confianza: 0.51)</w:t>
      </w:r>
    </w:p>
    <w:p>
      <w:r>
        <w:t>47. Sí, me demande el acorde de él.</w:t>
        <w:br/>
        <w:t xml:space="preserve">   ➤ Emoción: anger (confianza: 0.544)</w:t>
      </w:r>
    </w:p>
    <w:p>
      <w:r>
        <w:t>48. Está cantando en quechua.</w:t>
        <w:br/>
        <w:t xml:space="preserve">   ➤ Emoción: neutral (confianza: 0.881)</w:t>
      </w:r>
    </w:p>
    <w:p>
      <w:r>
        <w:t>49. Me hace igualito.</w:t>
        <w:br/>
        <w:t xml:space="preserve">   ➤ Emoción: neutral (confianza: 0.774)</w:t>
      </w:r>
    </w:p>
    <w:p>
      <w:r>
        <w:t>50. El acorde marcial.</w:t>
        <w:br/>
        <w:t xml:space="preserve">   ➤ Emoción: neutral (confianza: 0.361)</w:t>
      </w:r>
    </w:p>
    <w:p>
      <w:r>
        <w:t>51. El acorde marcial.</w:t>
        <w:br/>
        <w:t xml:space="preserve">   ➤ Emoción: neutral (confianza: 0.361)</w:t>
      </w:r>
    </w:p>
    <w:p>
      <w:r>
        <w:t>52. 8 con 13.</w:t>
        <w:br/>
        <w:t xml:space="preserve">   ➤ Emoción: neutral (confianza: 0.849)</w:t>
      </w:r>
    </w:p>
    <w:p>
      <w:r>
        <w:t>53. Ay, acá está mi casaquita.</w:t>
        <w:br/>
        <w:t xml:space="preserve">   ➤ Emoción: neutral (confianza: 0.795)</w:t>
      </w:r>
    </w:p>
    <w:p>
      <w:r>
        <w:t>54. Miren, miren, miren, miren.</w:t>
        <w:br/>
        <w:t xml:space="preserve">   ➤ Emoción: neutral (confianza: 0.762)</w:t>
      </w:r>
    </w:p>
    <w:p>
      <w:r>
        <w:t>55. Qué linda.</w:t>
        <w:br/>
        <w:t xml:space="preserve">   ➤ Emoción: neutral (confianza: 0.911)</w:t>
      </w:r>
    </w:p>
    <w:p>
      <w:r>
        <w:t>56. O sea, tú te acuerdas hace años, hablando del pasado, pues...</w:t>
        <w:br/>
        <w:t xml:space="preserve">   ➤ Emoción: neutral (confianza: 0.449)</w:t>
      </w:r>
    </w:p>
    <w:p>
      <w:r>
        <w:t>57. Chico, no te molestas cuando otra dice esas cosas en Perú.</w:t>
        <w:br/>
        <w:t xml:space="preserve">   ➤ Emoción: neutral (confianza: 0.694)</w:t>
      </w:r>
    </w:p>
    <w:p>
      <w:r>
        <w:t>58. Y ahora estás con la casaca.</w:t>
        <w:br/>
        <w:t xml:space="preserve">   ➤ Emoción: neutral (confianza: 0.712)</w:t>
      </w:r>
    </w:p>
    <w:p>
      <w:r>
        <w:t>59. Ay, ya.</w:t>
        <w:br/>
        <w:t xml:space="preserve">   ➤ Emoción: neutral (confianza: 0.905)</w:t>
      </w:r>
    </w:p>
    <w:p>
      <w:r>
        <w:t>60. No me araño, pues, porque me parece que es ignorancia de esa gente y...</w:t>
        <w:br/>
        <w:t xml:space="preserve">   ➤ Emoción: fear (confianza: 0.269)</w:t>
      </w:r>
    </w:p>
    <w:p>
      <w:r>
        <w:t>61. ¿Por qué?</w:t>
        <w:br/>
        <w:t xml:space="preserve">   ➤ Emoción: neutral (confianza: 0.537)</w:t>
      </w:r>
    </w:p>
    <w:p>
      <w:r>
        <w:t>62. ¿Por qué me va a molestar?</w:t>
        <w:br/>
        <w:t xml:space="preserve">   ➤ Emoción: fear (confianza: 0.347)</w:t>
      </w:r>
    </w:p>
    <w:p>
      <w:r>
        <w:t>63. Ya, vamos con la casaca.</w:t>
        <w:br/>
        <w:t xml:space="preserve">   ➤ Emoción: neutral (confianza: 0.771)</w:t>
      </w:r>
    </w:p>
    <w:p>
      <w:r>
        <w:t>64. O sea, aquí, ¿qué te parece?</w:t>
        <w:br/>
        <w:t xml:space="preserve">   ➤ Emoción: fear (confianza: 0.429)</w:t>
      </w:r>
    </w:p>
    <w:p>
      <w:r>
        <w:t>65. Que simplemente porque se dirime una frase que ni siquiera nos toca...</w:t>
        <w:br/>
        <w:t xml:space="preserve">   ➤ Emoción: neutral (confianza: 0.339)</w:t>
      </w:r>
    </w:p>
    <w:p>
      <w:r>
        <w:t>66. Vamos a agitar la casaca.</w:t>
        <w:br/>
        <w:t xml:space="preserve">   ➤ Emoción: neutral (confianza: 0.354)</w:t>
      </w:r>
    </w:p>
    <w:p>
      <w:r>
        <w:t>67. No, no, es que tú, ¿para qué metes, pues, candela?</w:t>
        <w:br/>
        <w:t xml:space="preserve">   ➤ Emoción: disgust (confianza: 0.445)</w:t>
      </w:r>
    </w:p>
    <w:p>
      <w:r>
        <w:t>68. ¿Para qué metes candela?</w:t>
        <w:br/>
        <w:t xml:space="preserve">   ➤ Emoción: neutral (confianza: 0.662)</w:t>
      </w:r>
    </w:p>
    <w:p>
      <w:r>
        <w:t>69. Para que te pique si te pongas así.</w:t>
        <w:br/>
        <w:t xml:space="preserve">   ➤ Emoción: neutral (confianza: 0.466)</w:t>
      </w:r>
    </w:p>
    <w:p>
      <w:r>
        <w:t>70. Y tú no has querido...</w:t>
        <w:br/>
        <w:t xml:space="preserve">   ➤ Emoción: neutral (confianza: 0.541)</w:t>
      </w:r>
    </w:p>
    <w:p>
      <w:r>
        <w:t>71. Así es la idea.</w:t>
        <w:br/>
        <w:t xml:space="preserve">   ➤ Emoción: neutral (confianza: 0.812)</w:t>
      </w:r>
    </w:p>
    <w:p>
      <w:r>
        <w:t>72. Tú no has querido ponerte la casaca.</w:t>
        <w:br/>
        <w:t xml:space="preserve">   ➤ Emoción: disgust (confianza: 0.386)</w:t>
      </w:r>
    </w:p>
    <w:p>
      <w:r>
        <w:t>73. Él dice que no, no, que él no hace payasada.</w:t>
        <w:br/>
        <w:t xml:space="preserve">   ➤ Emoción: neutral (confianza: 0.716)</w:t>
      </w:r>
    </w:p>
    <w:p>
      <w:r>
        <w:t>74. No es payasada, pues.</w:t>
        <w:br/>
        <w:t xml:space="preserve">   ➤ Emoción: neutral (confianza: 0.427)</w:t>
      </w:r>
    </w:p>
    <w:p>
      <w:r>
        <w:t>75. No es payasada, es una casaca de tu Perú.</w:t>
        <w:br/>
        <w:t xml:space="preserve">   ➤ Emoción: neutral (confianza: 0.715)</w:t>
      </w:r>
    </w:p>
    <w:p>
      <w:r>
        <w:t>76. Si tanto te gusta el tema patriótico y tanto te arañas...</w:t>
        <w:br/>
        <w:t xml:space="preserve">   ➤ Emoción: neutral (confianza: 0.694)</w:t>
      </w:r>
    </w:p>
    <w:p>
      <w:r>
        <w:t>77. Lo trato de otra manera.</w:t>
        <w:br/>
        <w:t xml:space="preserve">   ➤ Emoción: neutral (confianza: 0.734)</w:t>
      </w:r>
    </w:p>
    <w:p>
      <w:r>
        <w:t>78. No te arañas porque hay un derrame...</w:t>
        <w:br/>
        <w:t xml:space="preserve">   ➤ Emoción: neutral (confianza: 0.736)</w:t>
      </w:r>
    </w:p>
    <w:p>
      <w:r>
        <w:t>79. Ya la estás haciendo muy larga, pues.</w:t>
        <w:br/>
        <w:t xml:space="preserve">   ➤ Emoción: neutral (confianza: 0.605)</w:t>
      </w:r>
    </w:p>
    <w:p>
      <w:r>
        <w:t>80. Porque hay un derrame de petróleo en el río y te arañas por una frase tonta, por favor.</w:t>
        <w:br/>
        <w:t xml:space="preserve">   ➤ Emoción: neutral (confianza: 0.451)</w:t>
      </w:r>
    </w:p>
    <w:p>
      <w:r>
        <w:t>81. O sea, arañate por otras cosas más importantes, creo, ¿no?</w:t>
        <w:br/>
        <w:t xml:space="preserve">   ➤ Emoción: neutral (confianza: 0.749)</w:t>
      </w:r>
    </w:p>
    <w:p>
      <w:r>
        <w:t>82. O sea, realmente cosas de fondo.</w:t>
        <w:br/>
        <w:t xml:space="preserve">   ➤ Emoción: neutral (confianza: 0.81)</w:t>
      </w:r>
    </w:p>
    <w:p>
      <w:r>
        <w:t>83. Ya te cansaste, ya.</w:t>
        <w:br/>
        <w:t xml:space="preserve">   ➤ Emoción: disgust (confianza: 0.492)</w:t>
      </w:r>
    </w:p>
    <w:p>
      <w:r>
        <w:t>84. Búscate un oficio, búscate un oficio.</w:t>
        <w:br/>
        <w:t xml:space="preserve">   ➤ Emoción: neutral (confianza: 0.424)</w:t>
      </w:r>
    </w:p>
    <w:p>
      <w:r>
        <w:t>85. Bueno, ahora vamos a ver cómo vivieron el partido las familias de las seleccionadas.</w:t>
        <w:br/>
        <w:t xml:space="preserve">   ➤ Emoción: neutral (confianza: 0.806)</w:t>
      </w:r>
    </w:p>
    <w:p>
      <w:r>
        <w:t>86. Carla Rueda y Paty Soto.</w:t>
        <w:br/>
        <w:t xml:space="preserve">   ➤ Emoción: neutral (confianza: 0.836)</w:t>
      </w:r>
    </w:p>
    <w:p>
      <w:r>
        <w:t>87. César Cervera estuvo en sus casas.</w:t>
        <w:br/>
        <w:t xml:space="preserve">   ➤ Emoción: neutral (confianza: 0.617)</w:t>
      </w:r>
    </w:p>
    <w:p>
      <w:r>
        <w:t>88. Transcrito por TurboScribe.ai.</w:t>
        <w:br/>
        <w:t xml:space="preserve">   ➤ Emoción: neutral (confianza: 0.934)</w:t>
      </w:r>
    </w:p>
    <w:p>
      <w:r>
        <w:t>89. Actualizar a Ilimitado para eliminar este mensaje.</w:t>
        <w:br/>
        <w:t xml:space="preserve">   ➤ Emoción: neutral (confianza: 0.473)</w:t>
      </w:r>
    </w:p>
    <w:p>
      <w:pPr>
        <w:pStyle w:val="Heading2"/>
      </w:pPr>
      <w:r>
        <w:t>Archivo: Texto6.docx</w:t>
      </w:r>
    </w:p>
    <w:p>
      <w:r>
        <w:t>1. Video6 Transcrito por TurboScribe.ai.</w:t>
        <w:br/>
        <w:t xml:space="preserve">   ➤ Emoción: neutral (confianza: 0.913)</w:t>
      </w:r>
    </w:p>
    <w:p>
      <w:r>
        <w:t>2. Actualizar a Ilimitado para eliminar este mensaje.</w:t>
        <w:br/>
        <w:t xml:space="preserve">   ➤ Emoción: neutral (confianza: 0.473)</w:t>
      </w:r>
    </w:p>
    <w:p>
      <w:r>
        <w:t>3. Hola.</w:t>
        <w:br/>
        <w:t xml:space="preserve">   ➤ Emoción: joy (confianza: 0.722)</w:t>
      </w:r>
    </w:p>
    <w:p>
      <w:r>
        <w:t>4. ¿Qué haces, hijo?</w:t>
        <w:br/>
        <w:t xml:space="preserve">   ➤ Emoción: neutral (confianza: 0.7)</w:t>
      </w:r>
    </w:p>
    <w:p>
      <w:r>
        <w:t>5. ¿Todo bien?</w:t>
        <w:br/>
        <w:t xml:space="preserve">   ➤ Emoción: neutral (confianza: 0.744)</w:t>
      </w:r>
    </w:p>
    <w:p>
      <w:r>
        <w:t>6. Bien, ¿y vos?</w:t>
        <w:br/>
        <w:t xml:space="preserve">   ➤ Emoción: neutral (confianza: 0.749)</w:t>
      </w:r>
    </w:p>
    <w:p>
      <w:r>
        <w:t>7. Bien.</w:t>
        <w:br/>
        <w:t xml:space="preserve">   ➤ Emoción: disgust (confianza: 0.474)</w:t>
      </w:r>
    </w:p>
    <w:p>
      <w:r>
        <w:t>8. Escuchame, ¿te averiguó esto que me pediste de lo de la física cuántica hoy?</w:t>
        <w:br/>
        <w:t xml:space="preserve">   ➤ Emoción: neutral (confianza: 0.485)</w:t>
      </w:r>
    </w:p>
    <w:p>
      <w:r>
        <w:t>9. Lo traje anotado porque es un tema del primer cuatrimestre.</w:t>
        <w:br/>
        <w:t xml:space="preserve">   ➤ Emoción: neutral (confianza: 0.363)</w:t>
      </w:r>
    </w:p>
    <w:p>
      <w:r>
        <w:t>10. Mirá, no te hagas el payaso conmigo.</w:t>
        <w:br/>
        <w:t xml:space="preserve">   ➤ Emoción: neutral (confianza: 0.929)</w:t>
      </w:r>
    </w:p>
    <w:p>
      <w:r>
        <w:t>11. No te hagas el payaso.</w:t>
        <w:br/>
        <w:t xml:space="preserve">   ➤ Emoción: neutral (confianza: 0.837)</w:t>
      </w:r>
    </w:p>
    <w:p>
      <w:r>
        <w:t>12. Eso lo sacaste en Internet y lo acabas de copiar.</w:t>
        <w:br/>
        <w:t xml:space="preserve">   ➤ Emoción: neutral (confianza: 0.836)</w:t>
      </w:r>
    </w:p>
    <w:p>
      <w:r>
        <w:t>13. ¿Vos sabés lo que es esto?</w:t>
        <w:br/>
        <w:t xml:space="preserve">   ➤ Emoción: neutral (confianza: 0.703)</w:t>
      </w:r>
    </w:p>
    <w:p>
      <w:r>
        <w:t>14. No.</w:t>
        <w:br/>
        <w:t xml:space="preserve">   ➤ Emoción: neutral (confianza: 0.83)</w:t>
      </w:r>
    </w:p>
    <w:p>
      <w:r>
        <w:t>15. A ver.</w:t>
        <w:br/>
        <w:t xml:space="preserve">   ➤ Emoción: neutral (confianza: 0.928)</w:t>
      </w:r>
    </w:p>
    <w:p>
      <w:r>
        <w:t>16. ¿Vos sabés lo que es esto?</w:t>
        <w:br/>
        <w:t xml:space="preserve">   ➤ Emoción: neutral (confianza: 0.703)</w:t>
      </w:r>
    </w:p>
    <w:p>
      <w:r>
        <w:t>17. No sé, ni idea.</w:t>
        <w:br/>
        <w:t xml:space="preserve">   ➤ Emoción: disgust (confianza: 0.945)</w:t>
      </w:r>
    </w:p>
    <w:p>
      <w:r>
        <w:t>18. Este es tu analítico.</w:t>
        <w:br/>
        <w:t xml:space="preserve">   ➤ Emoción: neutral (confianza: 0.539)</w:t>
      </w:r>
    </w:p>
    <w:p>
      <w:r>
        <w:t>19. Estoy muy orgulloso de vos, hijito.</w:t>
        <w:br/>
        <w:t xml:space="preserve">   ➤ Emoción: neutral (confianza: 0.859)</w:t>
      </w:r>
    </w:p>
    <w:p>
      <w:r>
        <w:t>20. No tenés un solo reprobado.</w:t>
        <w:br/>
        <w:t xml:space="preserve">   ➤ Emoción: neutral (confianza: 0.284)</w:t>
      </w:r>
    </w:p>
    <w:p>
      <w:r>
        <w:t>21. Tampoco tenés un solo aprobado.</w:t>
        <w:br/>
        <w:t xml:space="preserve">   ➤ Emoción: neutral (confianza: 0.498)</w:t>
      </w:r>
    </w:p>
    <w:p>
      <w:r>
        <w:t>22. Hace un año que no vas a la facultad.</w:t>
        <w:br/>
        <w:t xml:space="preserve">   ➤ Emoción: neutral (confianza: 0.864)</w:t>
      </w:r>
    </w:p>
    <w:p>
      <w:r>
        <w:t>23. Hace un año que no vas a la facultad.</w:t>
        <w:br/>
        <w:t xml:space="preserve">   ➤ Emoción: neutral (confianza: 0.864)</w:t>
      </w:r>
    </w:p>
    <w:p>
      <w:r>
        <w:t>24. ¿Cómo puede ser que hagas una cosa así?</w:t>
        <w:br/>
        <w:t xml:space="preserve">   ➤ Emoción: neutral (confianza: 0.72)</w:t>
      </w:r>
    </w:p>
    <w:p>
      <w:r>
        <w:t>25. ¿Pero vos querés que te des un padre que es un pelotudo?</w:t>
        <w:br/>
        <w:t xml:space="preserve">   ➤ Emoción: neutral (confianza: 0.642)</w:t>
      </w:r>
    </w:p>
    <w:p>
      <w:r>
        <w:t>26. Cuando vos vas, yo voy, vengo, voy, vengo, me detengo en un bar, me tomo una cerveza y hago cuentas.</w:t>
        <w:br/>
        <w:t xml:space="preserve">   ➤ Emoción: neutral (confianza: 0.651)</w:t>
      </w:r>
    </w:p>
    <w:p>
      <w:r>
        <w:t>27. ¿Sobre lo que me debés?</w:t>
        <w:br/>
        <w:t xml:space="preserve">   ➤ Emoción: neutral (confianza: 0.692)</w:t>
      </w:r>
    </w:p>
    <w:p>
      <w:r>
        <w:t>28. Treinta mil pesos me debés.</w:t>
        <w:br/>
        <w:t xml:space="preserve">   ➤ Emoción: neutral (confianza: 0.588)</w:t>
      </w:r>
    </w:p>
    <w:p>
      <w:r>
        <w:t>29. Y una explicación que me la vas a dar ahora.</w:t>
        <w:br/>
        <w:t xml:space="preserve">   ➤ Emoción: neutral (confianza: 0.319)</w:t>
      </w:r>
    </w:p>
    <w:p>
      <w:r>
        <w:t>30. No hace falta que me gastes.</w:t>
        <w:br/>
        <w:t xml:space="preserve">   ➤ Emoción: neutral (confianza: 0.394)</w:t>
      </w:r>
    </w:p>
    <w:p>
      <w:r>
        <w:t>31. Mirá, Fabián.</w:t>
        <w:br/>
        <w:t xml:space="preserve">   ➤ Emoción: joy (confianza: 0.553)</w:t>
      </w:r>
    </w:p>
    <w:p>
      <w:r>
        <w:t>32. Te pido, por favor, que te pongas como un hombrecito.</w:t>
        <w:br/>
        <w:t xml:space="preserve">   ➤ Emoción: neutral (confianza: 0.67)</w:t>
      </w:r>
    </w:p>
    <w:p>
      <w:r>
        <w:t>33. ¿A vos te parece?</w:t>
        <w:br/>
        <w:t xml:space="preserve">   ➤ Emoción: neutral (confianza: 0.604)</w:t>
      </w:r>
    </w:p>
    <w:p>
      <w:r>
        <w:t>34. ¿Sabés lo que me indigna?</w:t>
        <w:br/>
        <w:t xml:space="preserve">   ➤ Emoción: anger (confianza: 0.792)</w:t>
      </w:r>
    </w:p>
    <w:p>
      <w:r>
        <w:t>35. Todas las mañanas que te despertés con cariño y con el amor que te tengo.</w:t>
        <w:br/>
        <w:t xml:space="preserve">   ➤ Emoción: fear (confianza: 0.535)</w:t>
      </w:r>
    </w:p>
    <w:p>
      <w:r>
        <w:t>36. Orgulloso de estar haciendo algo por vos.</w:t>
        <w:br/>
        <w:t xml:space="preserve">   ➤ Emoción: neutral (confianza: 0.616)</w:t>
      </w:r>
    </w:p>
    <w:p>
      <w:r>
        <w:t>37. Orgulloso de que estás estudiando.</w:t>
        <w:br/>
        <w:t xml:space="preserve">   ➤ Emoción: neutral (confianza: 0.484)</w:t>
      </w:r>
    </w:p>
    <w:p>
      <w:r>
        <w:t>38. Orgulloso de decirle a mis amigos que estás estudiando física.</w:t>
        <w:br/>
        <w:t xml:space="preserve">   ➤ Emoción: disgust (confianza: 0.389)</w:t>
      </w:r>
    </w:p>
    <w:p>
      <w:r>
        <w:t>39. Me hacés sentir como un pelotudo.</w:t>
        <w:br/>
        <w:t xml:space="preserve">   ➤ Emoción: neutral (confianza: 0.257)</w:t>
      </w:r>
    </w:p>
    <w:p>
      <w:r>
        <w:t>40. ¡Un pelotudo!</w:t>
        <w:br/>
        <w:t xml:space="preserve">   ➤ Emoción: anger (confianza: 0.395)</w:t>
      </w:r>
    </w:p>
    <w:p>
      <w:r>
        <w:t>41. Otra cosa que me pregunto.</w:t>
        <w:br/>
        <w:t xml:space="preserve">   ➤ Emoción: neutral (confianza: 0.358)</w:t>
      </w:r>
    </w:p>
    <w:p>
      <w:r>
        <w:t>42. ¿A dónde vas?</w:t>
        <w:br/>
        <w:t xml:space="preserve">   ➤ Emoción: neutral (confianza: 0.398)</w:t>
      </w:r>
    </w:p>
    <w:p>
      <w:r>
        <w:t>43. Quiero que me contestes.</w:t>
        <w:br/>
        <w:t xml:space="preserve">   ➤ Emoción: neutral (confianza: 0.608)</w:t>
      </w:r>
    </w:p>
    <w:p>
      <w:r>
        <w:t>44. ¿A dónde mierda te ibas a la mañana cuando me decías chao, papá?</w:t>
        <w:br/>
        <w:t xml:space="preserve">   ➤ Emoción: neutral (confianza: 0.665)</w:t>
      </w:r>
    </w:p>
    <w:p>
      <w:r>
        <w:t>45. Y que yo pensaba, pobrecito tiene frío, que yo te daba plata, orgulloso, para que estés bien.</w:t>
        <w:br/>
        <w:t xml:space="preserve">   ➤ Emoción: neutral (confianza: 0.541)</w:t>
      </w:r>
    </w:p>
    <w:p>
      <w:r>
        <w:t>46. ¿A dónde ibas?</w:t>
        <w:br/>
        <w:t xml:space="preserve">   ➤ Emoción: neutral (confianza: 0.576)</w:t>
      </w:r>
    </w:p>
    <w:p>
      <w:r>
        <w:t>47. ¿Al bowling con una prostituta?</w:t>
        <w:br/>
        <w:t xml:space="preserve">   ➤ Emoción: neutral (confianza: 0.529)</w:t>
      </w:r>
    </w:p>
    <w:p>
      <w:r>
        <w:t>48. ¿A dónde ibas?</w:t>
        <w:br/>
        <w:t xml:space="preserve">   ➤ Emoción: neutral (confianza: 0.576)</w:t>
      </w:r>
    </w:p>
    <w:p>
      <w:r>
        <w:t>49. ¿Al zoológico?</w:t>
        <w:br/>
        <w:t xml:space="preserve">   ➤ Emoción: surprise (confianza: 0.517)</w:t>
      </w:r>
    </w:p>
    <w:p>
      <w:r>
        <w:t>50. ¿A cagarte de risa de los elefantes?</w:t>
        <w:br/>
        <w:t xml:space="preserve">   ➤ Emoción: neutral (confianza: 0.692)</w:t>
      </w:r>
    </w:p>
    <w:p>
      <w:r>
        <w:t>51. ¿Y de mí?</w:t>
        <w:br/>
        <w:t xml:space="preserve">   ➤ Emoción: surprise (confianza: 0.526)</w:t>
      </w:r>
    </w:p>
    <w:p>
      <w:r>
        <w:t>52. Te pido, por favor.</w:t>
        <w:br/>
        <w:t xml:space="preserve">   ➤ Emoción: neutral (confianza: 0.593)</w:t>
      </w:r>
    </w:p>
    <w:p>
      <w:r>
        <w:t>53. Dame una explicación.</w:t>
        <w:br/>
        <w:t xml:space="preserve">   ➤ Emoción: neutral (confianza: 0.933)</w:t>
      </w:r>
    </w:p>
    <w:p>
      <w:r>
        <w:t>54. ¿Y yo qué?</w:t>
        <w:br/>
        <w:t xml:space="preserve">   ➤ Emoción: surprise (confianza: 0.467)</w:t>
      </w:r>
    </w:p>
    <w:p>
      <w:r>
        <w:t>55. ¿Es que yo no merezco una explicación?</w:t>
        <w:br/>
        <w:t xml:space="preserve">   ➤ Emoción: neutral (confianza: 0.641)</w:t>
      </w:r>
    </w:p>
    <w:p>
      <w:r>
        <w:t>56. ¿Que vos me podés mentir durante 20 años solamente porque vos sos el más grande de los dos?</w:t>
        <w:br/>
        <w:t xml:space="preserve">   ➤ Emoción: neutral (confianza: 0.723)</w:t>
      </w:r>
    </w:p>
    <w:p>
      <w:r>
        <w:t>57. Eso no es lo mismo, Fabián.</w:t>
        <w:br/>
        <w:t xml:space="preserve">   ➤ Emoción: neutral (confianza: 0.87)</w:t>
      </w:r>
    </w:p>
    <w:p>
      <w:r>
        <w:t>58. Vos no podés agarrarte de eso, por favor.</w:t>
        <w:br/>
        <w:t xml:space="preserve">   ➤ Emoción: neutral (confianza: 0.467)</w:t>
      </w:r>
    </w:p>
    <w:p>
      <w:r>
        <w:t>59. No es lo mismo.</w:t>
        <w:br/>
        <w:t xml:space="preserve">   ➤ Emoción: neutral (confianza: 0.86)</w:t>
      </w:r>
    </w:p>
    <w:p>
      <w:r>
        <w:t>60. En todo caso no es que yo te estoy mintiendo.</w:t>
        <w:br/>
        <w:t xml:space="preserve">   ➤ Emoción: neutral (confianza: 0.789)</w:t>
      </w:r>
    </w:p>
    <w:p>
      <w:r>
        <w:t>61. Estoy ocultando.</w:t>
        <w:br/>
        <w:t xml:space="preserve">   ➤ Emoción: neutral (confianza: 0.912)</w:t>
      </w:r>
    </w:p>
    <w:p>
      <w:r>
        <w:t>62. Es un derecho mío.</w:t>
        <w:br/>
        <w:t xml:space="preserve">   ➤ Emoción: neutral (confianza: 0.543)</w:t>
      </w:r>
    </w:p>
    <w:p>
      <w:r>
        <w:t>63. Una cosa es mentir.</w:t>
        <w:br/>
        <w:t xml:space="preserve">   ➤ Emoción: neutral (confianza: 0.562)</w:t>
      </w:r>
    </w:p>
    <w:p>
      <w:r>
        <w:t>64. Otra cosa es ocultar.</w:t>
        <w:br/>
        <w:t xml:space="preserve">   ➤ Emoción: neutral (confianza: 0.738)</w:t>
      </w:r>
    </w:p>
    <w:p>
      <w:r>
        <w:t>65. Papá, son la misma cosa.</w:t>
        <w:br/>
        <w:t xml:space="preserve">   ➤ Emoción: neutral (confianza: 0.724)</w:t>
      </w:r>
    </w:p>
    <w:p>
      <w:r>
        <w:t>66. No, no es lo mismo.</w:t>
        <w:br/>
        <w:t xml:space="preserve">   ➤ Emoción: neutral (confianza: 0.826)</w:t>
      </w:r>
    </w:p>
    <w:p>
      <w:r>
        <w:t>67. Es la misma cosa.</w:t>
        <w:br/>
        <w:t xml:space="preserve">   ➤ Emoción: neutral (confianza: 0.836)</w:t>
      </w:r>
    </w:p>
    <w:p>
      <w:r>
        <w:t>68. Yo lo que exijo es un trato igualitario.</w:t>
        <w:br/>
        <w:t xml:space="preserve">   ➤ Emoción: neutral (confianza: 0.874)</w:t>
      </w:r>
    </w:p>
    <w:p>
      <w:r>
        <w:t>69. No me podés mentir durante toda una vida y ahora exigir que yo te sea sincero.</w:t>
        <w:br/>
        <w:t xml:space="preserve">   ➤ Emoción: neutral (confianza: 0.437)</w:t>
      </w:r>
    </w:p>
    <w:p>
      <w:r>
        <w:t>70. No es igualitario.</w:t>
        <w:br/>
        <w:t xml:space="preserve">   ➤ Emoción: neutral (confianza: 0.804)</w:t>
      </w:r>
    </w:p>
    <w:p>
      <w:r>
        <w:t>71. Es que no es igualitario.</w:t>
        <w:br/>
        <w:t xml:space="preserve">   ➤ Emoción: neutral (confianza: 0.747)</w:t>
      </w:r>
    </w:p>
    <w:p>
      <w:r>
        <w:t>72. No es igualitario.</w:t>
        <w:br/>
        <w:t xml:space="preserve">   ➤ Emoción: neutral (confianza: 0.804)</w:t>
      </w:r>
    </w:p>
    <w:p>
      <w:r>
        <w:t>73. Yo soy tu padre.</w:t>
        <w:br/>
        <w:t xml:space="preserve">   ➤ Emoción: neutral (confianza: 0.944)</w:t>
      </w:r>
    </w:p>
    <w:p>
      <w:r>
        <w:t>74. Vos sos mi hijo.</w:t>
        <w:br/>
        <w:t xml:space="preserve">   ➤ Emoción: neutral (confianza: 0.45)</w:t>
      </w:r>
    </w:p>
    <w:p>
      <w:r>
        <w:t>75. ¿Igualitario de qué?</w:t>
        <w:br/>
        <w:t xml:space="preserve">   ➤ Emoción: neutral (confianza: 0.595)</w:t>
      </w:r>
    </w:p>
    <w:p>
      <w:r>
        <w:t>76. ¿Igualitario de qué?</w:t>
        <w:br/>
        <w:t xml:space="preserve">   ➤ Emoción: neutral (confianza: 0.595)</w:t>
      </w:r>
    </w:p>
    <w:p>
      <w:r>
        <w:t>77. Bueno, sos mi padre es mucho peor porque vos deberías ser el que dé el ejemplo en todo esto.</w:t>
        <w:br/>
        <w:t xml:space="preserve">   ➤ Emoción: neutral (confianza: 0.524)</w:t>
      </w:r>
    </w:p>
    <w:p>
      <w:r>
        <w:t>78. Lo doy.</w:t>
        <w:br/>
        <w:t xml:space="preserve">   ➤ Emoción: disgust (confianza: 0.479)</w:t>
      </w:r>
    </w:p>
    <w:p>
      <w:r>
        <w:t>79. Lo doy.</w:t>
        <w:br/>
        <w:t xml:space="preserve">   ➤ Emoción: disgust (confianza: 0.479)</w:t>
      </w:r>
    </w:p>
    <w:p>
      <w:r>
        <w:t>80. Me hago cargo de vos.</w:t>
        <w:br/>
        <w:t xml:space="preserve">   ➤ Emoción: neutral (confianza: 0.728)</w:t>
      </w:r>
    </w:p>
    <w:p>
      <w:r>
        <w:t>81. Me hago cargo de tu madre.</w:t>
        <w:br/>
        <w:t xml:space="preserve">   ➤ Emoción: neutral (confianza: 0.633)</w:t>
      </w:r>
    </w:p>
    <w:p>
      <w:r>
        <w:t>82. Me hago cargo de la casa.</w:t>
        <w:br/>
        <w:t xml:space="preserve">   ➤ Emoción: neutral (confianza: 0.435)</w:t>
      </w:r>
    </w:p>
    <w:p>
      <w:r>
        <w:t>83. Me hago cargo de mi profesión.</w:t>
        <w:br/>
        <w:t xml:space="preserve">   ➤ Emoción: neutral (confianza: 0.469)</w:t>
      </w:r>
    </w:p>
    <w:p>
      <w:r>
        <w:t>84. Me hago cargo de mí.</w:t>
        <w:br/>
        <w:t xml:space="preserve">   ➤ Emoción: disgust (confianza: 0.37)</w:t>
      </w:r>
    </w:p>
    <w:p>
      <w:r>
        <w:t>85. ¿Y de tu socio?</w:t>
        <w:br/>
        <w:t xml:space="preserve">   ➤ Emoción: neutral (confianza: 0.537)</w:t>
      </w:r>
    </w:p>
    <w:p>
      <w:r>
        <w:t>86. ¿De Pedro también te haces cargo?</w:t>
        <w:br/>
        <w:t xml:space="preserve">   ➤ Emoción: neutral (confianza: 0.751)</w:t>
      </w:r>
    </w:p>
    <w:p>
      <w:r>
        <w:t>87. Quiero que me respondas a ver si te haces cargo de todo, de todo lo que pasa.</w:t>
        <w:br/>
        <w:t xml:space="preserve">   ➤ Emoción: neutral (confianza: 0.616)</w:t>
      </w:r>
    </w:p>
    <w:p>
      <w:r>
        <w:t>88. No, no, no.</w:t>
        <w:br/>
        <w:t xml:space="preserve">   ➤ Emoción: fear (confianza: 0.331)</w:t>
      </w:r>
    </w:p>
    <w:p>
      <w:r>
        <w:t>89. No me vas a marear.</w:t>
        <w:br/>
        <w:t xml:space="preserve">   ➤ Emoción: fear (confianza: 0.558)</w:t>
      </w:r>
    </w:p>
    <w:p>
      <w:r>
        <w:t>90. No me vas a marear.</w:t>
        <w:br/>
        <w:t xml:space="preserve">   ➤ Emoción: fear (confianza: 0.558)</w:t>
      </w:r>
    </w:p>
    <w:p>
      <w:r>
        <w:t>91. Vos pertenecías a una institución que yo pagaba a la cual no fuiste.</w:t>
        <w:br/>
        <w:t xml:space="preserve">   ➤ Emoción: disgust (confianza: 0.525)</w:t>
      </w:r>
    </w:p>
    <w:p>
      <w:r>
        <w:t>92. La institución te está acusando y yo también te estoy acusando de mentiroso.</w:t>
        <w:br/>
        <w:t xml:space="preserve">   ➤ Emoción: neutral (confianza: 0.543)</w:t>
      </w:r>
    </w:p>
    <w:p>
      <w:r>
        <w:t>93. Te tenés que hacer cargo de eso.</w:t>
        <w:br/>
        <w:t xml:space="preserve">   ➤ Emoción: neutral (confianza: 0.495)</w:t>
      </w:r>
    </w:p>
    <w:p>
      <w:r>
        <w:t>94. Decime vos, ¿qué institución a mí me tenés que hacer cargo de algo?</w:t>
        <w:br/>
        <w:t xml:space="preserve">   ➤ Emoción: neutral (confianza: 0.506)</w:t>
      </w:r>
    </w:p>
    <w:p>
      <w:r>
        <w:t>95. Decime, ¿qué institución?</w:t>
        <w:br/>
        <w:t xml:space="preserve">   ➤ Emoción: neutral (confianza: 0.658)</w:t>
      </w:r>
    </w:p>
    <w:p>
      <w:r>
        <w:t>96. Frente a qué institución yo debo ir y pedir perdón.</w:t>
        <w:br/>
        <w:t xml:space="preserve">   ➤ Emoción: disgust (confianza: 0.561)</w:t>
      </w:r>
    </w:p>
    <w:p>
      <w:r>
        <w:t>97. Pero no hace falta ninguna institución.</w:t>
        <w:br/>
        <w:t xml:space="preserve">   ➤ Emoción: neutral (confianza: 0.565)</w:t>
      </w:r>
    </w:p>
    <w:p>
      <w:r>
        <w:t>98. Yo soy tu hijo, soy parte de tu familia y sé que me estuviste mintiendo durante 20 años.</w:t>
        <w:br/>
        <w:t xml:space="preserve">   ➤ Emoción: neutral (confianza: 0.772)</w:t>
      </w:r>
    </w:p>
    <w:p>
      <w:r>
        <w:t>99. No es mentir, es ocultar.</w:t>
        <w:br/>
        <w:t xml:space="preserve">   ➤ Emoción: neutral (confianza: 0.666)</w:t>
      </w:r>
    </w:p>
    <w:p>
      <w:r>
        <w:t>100. ¿Y qué más?</w:t>
        <w:br/>
        <w:t xml:space="preserve">   ➤ Emoción: neutral (confianza: 0.631)</w:t>
      </w:r>
    </w:p>
    <w:p>
      <w:r>
        <w:t>101. ¿Qué más?</w:t>
        <w:br/>
        <w:t xml:space="preserve">   ➤ Emoción: neutral (confianza: 0.593)</w:t>
      </w:r>
    </w:p>
    <w:p>
      <w:r>
        <w:t>102. ¿Sos adulto?</w:t>
        <w:br/>
        <w:t xml:space="preserve">   ➤ Emoción: neutral (confianza: 0.671)</w:t>
      </w:r>
    </w:p>
    <w:p>
      <w:r>
        <w:t>103. Sí, soy adulto.</w:t>
        <w:br/>
        <w:t xml:space="preserve">   ➤ Emoción: disgust (confianza: 0.501)</w:t>
      </w:r>
    </w:p>
    <w:p>
      <w:r>
        <w:t>104. ¿Ah, sí?</w:t>
        <w:br/>
        <w:t xml:space="preserve">   ➤ Emoción: fear (confianza: 0.248)</w:t>
      </w:r>
    </w:p>
    <w:p>
      <w:r>
        <w:t>105. ¿Cuántos años tenés?</w:t>
        <w:br/>
        <w:t xml:space="preserve">   ➤ Emoción: neutral (confianza: 0.488)</w:t>
      </w:r>
    </w:p>
    <w:p>
      <w:r>
        <w:t>106. Tengo 20 años, papá.</w:t>
        <w:br/>
        <w:t xml:space="preserve">   ➤ Emoción: neutral (confianza: 0.846)</w:t>
      </w:r>
    </w:p>
    <w:p>
      <w:r>
        <w:t>107. No me podés tratar como un boludito.</w:t>
        <w:br/>
        <w:t xml:space="preserve">   ➤ Emoción: neutral (confianza: 0.802)</w:t>
      </w:r>
    </w:p>
    <w:p>
      <w:r>
        <w:t>108. Comportate como un hombre y no como un chico que le miente al padre.</w:t>
        <w:br/>
        <w:t xml:space="preserve">   ➤ Emoción: neutral (confianza: 0.724)</w:t>
      </w:r>
    </w:p>
    <w:p>
      <w:r>
        <w:t>109. Todo esto es que es por una cuestión de la plata.</w:t>
        <w:br/>
        <w:t xml:space="preserve">   ➤ Emoción: neutral (confianza: 0.741)</w:t>
      </w:r>
    </w:p>
    <w:p>
      <w:r>
        <w:t>110. ¿Qué querés que vaya?</w:t>
        <w:br/>
        <w:t xml:space="preserve">   ➤ Emoción: neutral (confianza: 0.528)</w:t>
      </w:r>
    </w:p>
    <w:p>
      <w:r>
        <w:t>111. ¿Me consiga un trabajo?</w:t>
        <w:br/>
        <w:t xml:space="preserve">   ➤ Emoción: neutral (confianza: 0.519)</w:t>
      </w:r>
    </w:p>
    <w:p>
      <w:r>
        <w:t>112. Te pago todo lo que te debo, si eso te hace feliz.</w:t>
        <w:br/>
        <w:t xml:space="preserve">   ➤ Emoción: neutral (confianza: 0.663)</w:t>
      </w:r>
    </w:p>
    <w:p>
      <w:r>
        <w:t>113. ¿Cuánto es?</w:t>
        <w:br/>
        <w:t xml:space="preserve">   ➤ Emoción: neutral (confianza: 0.598)</w:t>
      </w:r>
    </w:p>
    <w:p>
      <w:r>
        <w:t>114. ¿30 mil pesos?</w:t>
        <w:br/>
        <w:t xml:space="preserve">   ➤ Emoción: surprise (confianza: 0.606)</w:t>
      </w:r>
    </w:p>
    <w:p>
      <w:r>
        <w:t>115. ¿Me pongo a trabajar?</w:t>
        <w:br/>
        <w:t xml:space="preserve">   ➤ Emoción: neutral (confianza: 0.59)</w:t>
      </w:r>
    </w:p>
    <w:p>
      <w:r>
        <w:t>116. ¿Qué metés la mano en el bolsillo?</w:t>
        <w:br/>
        <w:t xml:space="preserve">   ➤ Emoción: neutral (confianza: 0.715)</w:t>
      </w:r>
    </w:p>
    <w:p>
      <w:r>
        <w:t>117. No, quiero saber cuánto es.</w:t>
        <w:br/>
        <w:t xml:space="preserve">   ➤ Emoción: neutral (confianza: 0.609)</w:t>
      </w:r>
    </w:p>
    <w:p>
      <w:r>
        <w:t>118. Todavía tenés el canchero que vas a sacarte 20 lucas del bolsillo.</w:t>
        <w:br/>
        <w:t xml:space="preserve">   ➤ Emoción: neutral (confianza: 0.738)</w:t>
      </w:r>
    </w:p>
    <w:p>
      <w:r>
        <w:t>119. ¿Sabés cómo te tenés que romper el orto para ganar 30 lucas vos?</w:t>
        <w:br/>
        <w:t xml:space="preserve">   ➤ Emoción: neutral (confianza: 0.699)</w:t>
      </w:r>
    </w:p>
    <w:p>
      <w:r>
        <w:t>120. Y además no es el tema, hijo.</w:t>
        <w:br/>
        <w:t xml:space="preserve">   ➤ Emoción: neutral (confianza: 0.724)</w:t>
      </w:r>
    </w:p>
    <w:p>
      <w:r>
        <w:t>121. El tema es otra cosa.</w:t>
        <w:br/>
        <w:t xml:space="preserve">   ➤ Emoción: neutral (confianza: 0.727)</w:t>
      </w:r>
    </w:p>
    <w:p>
      <w:r>
        <w:t>122. El tema es que no quiero que me mientas.</w:t>
        <w:br/>
        <w:t xml:space="preserve">   ➤ Emoción: neutral (confianza: 0.61)</w:t>
      </w:r>
    </w:p>
    <w:p>
      <w:r>
        <w:t>123. Si vos a mí me llegás a decir que me podés mentir...</w:t>
        <w:br/>
        <w:t xml:space="preserve">   ➤ Emoción: neutral (confianza: 0.281)</w:t>
      </w:r>
    </w:p>
    <w:p>
      <w:r>
        <w:t>124. Y vos que vos me podés mentir durante 20 años y yo me lo tengo que bancar.</w:t>
        <w:br/>
        <w:t xml:space="preserve">   ➤ Emoción: neutral (confianza: 0.608)</w:t>
      </w:r>
    </w:p>
    <w:p>
      <w:r>
        <w:t>125. Yo tampoco elegí que vos me mientas durante 20 años, papá.</w:t>
        <w:br/>
        <w:t xml:space="preserve">   ➤ Emoción: neutral (confianza: 0.825)</w:t>
      </w:r>
    </w:p>
    <w:p>
      <w:r>
        <w:t>126. No te miento.</w:t>
        <w:br/>
        <w:t xml:space="preserve">   ➤ Emoción: neutral (confianza: 0.78)</w:t>
      </w:r>
    </w:p>
    <w:p>
      <w:r>
        <w:t>127. No, quiero que me seas sincero.</w:t>
        <w:br/>
        <w:t xml:space="preserve">   ➤ Emoción: neutral (confianza: 0.775)</w:t>
      </w:r>
    </w:p>
    <w:p>
      <w:r>
        <w:t>128. Insisto con el tema porque me estás...</w:t>
        <w:br/>
        <w:t xml:space="preserve">   ➤ Emoción: neutral (confianza: 0.447)</w:t>
      </w:r>
    </w:p>
    <w:p>
      <w:r>
        <w:t>129. No te miento.</w:t>
        <w:br/>
        <w:t xml:space="preserve">   ➤ Emoción: neutral (confianza: 0.78)</w:t>
      </w:r>
    </w:p>
    <w:p>
      <w:r>
        <w:t>130. Estás dando vueltas a lo que te estoy preguntando, papá.</w:t>
        <w:br/>
        <w:t xml:space="preserve">   ➤ Emoción: neutral (confianza: 0.593)</w:t>
      </w:r>
    </w:p>
    <w:p>
      <w:r>
        <w:t>131. ¿Qué pasa con tu socio?</w:t>
        <w:br/>
        <w:t xml:space="preserve">   ➤ Emoción: neutral (confianza: 0.673)</w:t>
      </w:r>
    </w:p>
    <w:p>
      <w:r>
        <w:t>132. Hubo nada.</w:t>
        <w:br/>
        <w:t xml:space="preserve">   ➤ Emoción: neutral (confianza: 0.767)</w:t>
      </w:r>
    </w:p>
    <w:p>
      <w:r>
        <w:t>133. ¿Qué pasa con Pedro?</w:t>
        <w:br/>
        <w:t xml:space="preserve">   ➤ Emoción: neutral (confianza: 0.597)</w:t>
      </w:r>
    </w:p>
    <w:p>
      <w:r>
        <w:t>134. ¿Cómo nada?</w:t>
        <w:br/>
        <w:t xml:space="preserve">   ➤ Emoción: neutral (confianza: 0.587)</w:t>
      </w:r>
    </w:p>
    <w:p>
      <w:r>
        <w:t>135. Que soy el único que tiene que aclarar las cosas en la casa y yo.</w:t>
        <w:br/>
        <w:t xml:space="preserve">   ➤ Emoción: disgust (confianza: 0.3)</w:t>
      </w:r>
    </w:p>
    <w:p>
      <w:r>
        <w:t>136. Pedro, no existe, no existe.</w:t>
        <w:br/>
        <w:t xml:space="preserve">   ➤ Emoción: disgust (confianza: 0.444)</w:t>
      </w:r>
    </w:p>
    <w:p>
      <w:r>
        <w:t>137. Ya no existe.</w:t>
        <w:br/>
        <w:t xml:space="preserve">   ➤ Emoción: disgust (confianza: 0.417)</w:t>
      </w:r>
    </w:p>
    <w:p>
      <w:r>
        <w:t>138. Ya no existe, o sea que existió.</w:t>
        <w:br/>
        <w:t xml:space="preserve">   ➤ Emoción: neutral (confianza: 0.57)</w:t>
      </w:r>
    </w:p>
    <w:p>
      <w:r>
        <w:t>139. Sí existió.</w:t>
        <w:br/>
        <w:t xml:space="preserve">   ➤ Emoción: disgust (confianza: 0.462)</w:t>
      </w:r>
    </w:p>
    <w:p>
      <w:r>
        <w:t>140. Transcrito por TurboScribe.ai.</w:t>
        <w:br/>
        <w:t xml:space="preserve">   ➤ Emoción: neutral (confianza: 0.934)</w:t>
      </w:r>
    </w:p>
    <w:p>
      <w:r>
        <w:t>141. Actualizar a Ilimitado para eliminar este mensaje.</w:t>
        <w:br/>
        <w:t xml:space="preserve">   ➤ Emoción: neutral (confianza: 0.473)</w:t>
      </w:r>
    </w:p>
    <w:p>
      <w:pPr>
        <w:pStyle w:val="Heading2"/>
      </w:pPr>
      <w:r>
        <w:t>Archivo: Texto7.docx</w:t>
      </w:r>
    </w:p>
    <w:p>
      <w:r>
        <w:t>1. Video7 Transcrito por TurboScribe.ai.</w:t>
        <w:br/>
        <w:t xml:space="preserve">   ➤ Emoción: neutral (confianza: 0.908)</w:t>
      </w:r>
    </w:p>
    <w:p>
      <w:r>
        <w:t>2. Actualizar a Ilimitado para eliminar este mensaje.</w:t>
        <w:br/>
        <w:t xml:space="preserve">   ➤ Emoción: neutral (confianza: 0.473)</w:t>
      </w:r>
    </w:p>
    <w:p>
      <w:r>
        <w:t>3. No he terminado mis preguntas.</w:t>
        <w:br/>
        <w:t xml:space="preserve">   ➤ Emoción: neutral (confianza: 0.725)</w:t>
      </w:r>
    </w:p>
    <w:p>
      <w:r>
        <w:t>4. Tome asiento.</w:t>
        <w:br/>
        <w:t xml:space="preserve">   ➤ Emoción: neutral (confianza: 0.908)</w:t>
      </w:r>
    </w:p>
    <w:p>
      <w:r>
        <w:t>5. Coronel.</w:t>
        <w:br/>
        <w:t xml:space="preserve">   ➤ Emoción: disgust (confianza: 0.75)</w:t>
      </w:r>
    </w:p>
    <w:p>
      <w:r>
        <w:t>6. ¿Qué cosa?</w:t>
        <w:br/>
        <w:t xml:space="preserve">   ➤ Emoción: neutral (confianza: 0.648)</w:t>
      </w:r>
    </w:p>
    <w:p>
      <w:r>
        <w:t>7. Agradecería que me llamara coronel o señor.</w:t>
        <w:br/>
        <w:t xml:space="preserve">   ➤ Emoción: disgust (confianza: 0.385)</w:t>
      </w:r>
    </w:p>
    <w:p>
      <w:r>
        <w:t>8. Creo que me lo he ganado.</w:t>
        <w:br/>
        <w:t xml:space="preserve">   ➤ Emoción: neutral (confianza: 0.514)</w:t>
      </w:r>
    </w:p>
    <w:p>
      <w:r>
        <w:t>9. El abogado se dirigirá al testigo como coronel o señor.</w:t>
        <w:br/>
        <w:t xml:space="preserve">   ➤ Emoción: disgust (confianza: 0.512)</w:t>
      </w:r>
    </w:p>
    <w:p>
      <w:r>
        <w:t>10. No sé en qué maldita forma dirige usted esto.</w:t>
        <w:br/>
        <w:t xml:space="preserve">   ➤ Emoción: disgust (confianza: 0.392)</w:t>
      </w:r>
    </w:p>
    <w:p>
      <w:r>
        <w:t>11. El testigo se dirigirá a la corte como juez o señoría.</w:t>
        <w:br/>
        <w:t xml:space="preserve">   ➤ Emoción: disgust (confianza: 0.404)</w:t>
      </w:r>
    </w:p>
    <w:p>
      <w:r>
        <w:t>12. Yo también me lo he ganado.</w:t>
        <w:br/>
        <w:t xml:space="preserve">   ➤ Emoción: neutral (confianza: 0.614)</w:t>
      </w:r>
    </w:p>
    <w:p>
      <w:r>
        <w:t>13. Tome asiento, coronel.</w:t>
        <w:br/>
        <w:t xml:space="preserve">   ➤ Emoción: neutral (confianza: 0.435)</w:t>
      </w:r>
    </w:p>
    <w:p>
      <w:r>
        <w:t>14. ¿Qué quiere discutir ahora?</w:t>
        <w:br/>
        <w:t xml:space="preserve">   ➤ Emoción: neutral (confianza: 0.752)</w:t>
      </w:r>
    </w:p>
    <w:p>
      <w:r>
        <w:t>15. ¿Mi color favorito?</w:t>
        <w:br/>
        <w:t xml:space="preserve">   ➤ Emoción: surprise (confianza: 0.575)</w:t>
      </w:r>
    </w:p>
    <w:p>
      <w:r>
        <w:t>16. Coronel, el vuelo de las seis era el primero.</w:t>
        <w:br/>
        <w:t xml:space="preserve">   ➤ Emoción: disgust (confianza: 0.524)</w:t>
      </w:r>
    </w:p>
    <w:p>
      <w:r>
        <w:t>17. Así es.</w:t>
        <w:br/>
        <w:t xml:space="preserve">   ➤ Emoción: neutral (confianza: 0.771)</w:t>
      </w:r>
    </w:p>
    <w:p>
      <w:r>
        <w:t>18. ¿No hubo un vuelo siete horas antes que aterrizó en la base Andros a las dos AM?</w:t>
        <w:br/>
        <w:t xml:space="preserve">   ➤ Emoción: neutral (confianza: 0.761)</w:t>
      </w:r>
    </w:p>
    <w:p>
      <w:r>
        <w:t>19. Teniente, ya hemos cubierto esto, ¿no es verdad?</w:t>
        <w:br/>
        <w:t xml:space="preserve">   ➤ Emoción: neutral (confianza: 0.675)</w:t>
      </w:r>
    </w:p>
    <w:p>
      <w:r>
        <w:t>20. Señoría, estos son los registros de vuelo de la base de Guantánamo y de la base Andros.</w:t>
        <w:br/>
        <w:t xml:space="preserve">   ➤ Emoción: neutral (confianza: 0.862)</w:t>
      </w:r>
    </w:p>
    <w:p>
      <w:r>
        <w:t>21. Guantánamo no muestra un vuelo saliendo a las ocho AM.</w:t>
        <w:br/>
        <w:t xml:space="preserve">   ➤ Emoción: neutral (confianza: 0.885)</w:t>
      </w:r>
    </w:p>
    <w:p>
      <w:r>
        <w:t>22. Guantánamo muestra un vuelo saliendo a las once PM y en Andros no hay aterrizaje a las dos AM.</w:t>
        <w:br/>
        <w:t xml:space="preserve">   ➤ Emoción: neutral (confianza: 0.885)</w:t>
      </w:r>
    </w:p>
    <w:p>
      <w:r>
        <w:t>23. Suplico que se admitan como pruebas de la defensa.</w:t>
        <w:br/>
        <w:t xml:space="preserve">   ➤ Emoción: disgust (confianza: 0.62)</w:t>
      </w:r>
    </w:p>
    <w:p>
      <w:r>
        <w:t>24. No lo entiendo.</w:t>
        <w:br/>
        <w:t xml:space="preserve">   ➤ Emoción: neutral (confianza: 0.825)</w:t>
      </w:r>
    </w:p>
    <w:p>
      <w:r>
        <w:t>25. ¿Admitir pruebas de un vuelo que nunca existió?</w:t>
        <w:br/>
        <w:t xml:space="preserve">   ➤ Emoción: neutral (confianza: 0.408)</w:t>
      </w:r>
    </w:p>
    <w:p>
      <w:r>
        <w:t>26. Ese vuelo existió.</w:t>
        <w:br/>
        <w:t xml:space="preserve">   ➤ Emoción: neutral (confianza: 0.61)</w:t>
      </w:r>
    </w:p>
    <w:p>
      <w:r>
        <w:t>27. La defensa llamará al mecánico Omali y al ayudante Rodríguez, personal de tierra en Andros, a las dos AM el día siete.</w:t>
        <w:br/>
        <w:t xml:space="preserve">   ➤ Emoción: anger (confianza: 0.266)</w:t>
      </w:r>
    </w:p>
    <w:p>
      <w:r>
        <w:t>28. Señoría, no están en la lista.</w:t>
        <w:br/>
        <w:t xml:space="preserve">   ➤ Emoción: neutral (confianza: 0.76)</w:t>
      </w:r>
    </w:p>
    <w:p>
      <w:r>
        <w:t>29. Son testigos requeridos, señoría, para refutar testimonios ofrecidos durante el procedimiento.</w:t>
        <w:br/>
        <w:t xml:space="preserve">   ➤ Emoción: neutral (confianza: 0.555)</w:t>
      </w:r>
    </w:p>
    <w:p>
      <w:r>
        <w:t>30. Permitiré a los testigos.</w:t>
        <w:br/>
        <w:t xml:space="preserve">   ➤ Emoción: disgust (confianza: 0.4)</w:t>
      </w:r>
    </w:p>
    <w:p>
      <w:r>
        <w:t>31. Esto es ridículo.</w:t>
        <w:br/>
        <w:t xml:space="preserve">   ➤ Emoción: neutral (confianza: 0.718)</w:t>
      </w:r>
    </w:p>
    <w:p>
      <w:r>
        <w:t>32. Coronel, hace un momento...</w:t>
        <w:br/>
        <w:t xml:space="preserve">   ➤ Emoción: neutral (confianza: 0.865)</w:t>
      </w:r>
    </w:p>
    <w:p>
      <w:r>
        <w:t>33. Verifique los registros de vuelo, por Dios.</w:t>
        <w:br/>
        <w:t xml:space="preserve">   ➤ Emoción: neutral (confianza: 0.907)</w:t>
      </w:r>
    </w:p>
    <w:p>
      <w:r>
        <w:t>34. Luego llamaré a los testigos, señor.</w:t>
        <w:br/>
        <w:t xml:space="preserve">   ➤ Emoción: neutral (confianza: 0.382)</w:t>
      </w:r>
    </w:p>
    <w:p>
      <w:r>
        <w:t>35. Usted dijo que ordenó al Teniente Kendre que dijera a sus hombres que Santiago no debía ser tocado.</w:t>
        <w:br/>
        <w:t xml:space="preserve">   ➤ Emoción: neutral (confianza: 0.43)</w:t>
      </w:r>
    </w:p>
    <w:p>
      <w:r>
        <w:t>36. Es verdad.</w:t>
        <w:br/>
        <w:t xml:space="preserve">   ➤ Emoción: neutral (confianza: 0.718)</w:t>
      </w:r>
    </w:p>
    <w:p>
      <w:r>
        <w:t>37. ¿Y quedó claro para él lo que usted dijo?</w:t>
        <w:br/>
        <w:t xml:space="preserve">   ➤ Emoción: neutral (confianza: 0.567)</w:t>
      </w:r>
    </w:p>
    <w:p>
      <w:r>
        <w:t>38. Cristalino.</w:t>
        <w:br/>
        <w:t xml:space="preserve">   ➤ Emoción: neutral (confianza: 0.733)</w:t>
      </w:r>
    </w:p>
    <w:p>
      <w:r>
        <w:t>39. Tal vez el Teniente ignoró la orden.</w:t>
        <w:br/>
        <w:t xml:space="preserve">   ➤ Emoción: disgust (confianza: 0.559)</w:t>
      </w:r>
    </w:p>
    <w:p>
      <w:r>
        <w:t>40. ¿Ignorar la orden?</w:t>
        <w:br/>
        <w:t xml:space="preserve">   ➤ Emoción: neutral (confianza: 0.488)</w:t>
      </w:r>
    </w:p>
    <w:p>
      <w:r>
        <w:t>41. Tal vez se le olvidó.</w:t>
        <w:br/>
        <w:t xml:space="preserve">   ➤ Emoción: fear (confianza: 0.629)</w:t>
      </w:r>
    </w:p>
    <w:p>
      <w:r>
        <w:t>42. No.</w:t>
        <w:br/>
        <w:t xml:space="preserve">   ➤ Emoción: neutral (confianza: 0.83)</w:t>
      </w:r>
    </w:p>
    <w:p>
      <w:r>
        <w:t>43. Tal vez el Teniente dejó su oficina y dijo, el viejo está mal.</w:t>
        <w:br/>
        <w:t xml:space="preserve">   ➤ Emoción: neutral (confianza: 0.399)</w:t>
      </w:r>
    </w:p>
    <w:p>
      <w:r>
        <w:t>44. No.</w:t>
        <w:br/>
        <w:t xml:space="preserve">   ➤ Emoción: neutral (confianza: 0.83)</w:t>
      </w:r>
    </w:p>
    <w:p>
      <w:r>
        <w:t>45. Cuando el Teniente habló con el pelotón y les ordenó que no tocaran a Santiago, tal vez lo ignoraron.</w:t>
        <w:br/>
        <w:t xml:space="preserve">   ➤ Emoción: fear (confianza: 0.29)</w:t>
      </w:r>
    </w:p>
    <w:p>
      <w:r>
        <w:t>46. ¿Ha servido en los infantes de Marina, hijo?</w:t>
        <w:br/>
        <w:t xml:space="preserve">   ➤ Emoción: neutral (confianza: 0.678)</w:t>
      </w:r>
    </w:p>
    <w:p>
      <w:r>
        <w:t>47. No, señor.</w:t>
        <w:br/>
        <w:t xml:space="preserve">   ➤ Emoción: neutral (confianza: 0.737)</w:t>
      </w:r>
    </w:p>
    <w:p>
      <w:r>
        <w:t>48. ¿Ha estado en combate?</w:t>
        <w:br/>
        <w:t xml:space="preserve">   ➤ Emoción: neutral (confianza: 0.672)</w:t>
      </w:r>
    </w:p>
    <w:p>
      <w:r>
        <w:t>49. No, señor.</w:t>
        <w:br/>
        <w:t xml:space="preserve">   ➤ Emoción: neutral (confianza: 0.737)</w:t>
      </w:r>
    </w:p>
    <w:p>
      <w:r>
        <w:t>50. ¿Ha puesto su vida en manos de otro hombre?</w:t>
        <w:br/>
        <w:t xml:space="preserve">   ➤ Emoción: neutral (confianza: 0.764)</w:t>
      </w:r>
    </w:p>
    <w:p>
      <w:r>
        <w:t>51. ¿Ha pedido que le confíe en otra vida?</w:t>
        <w:br/>
        <w:t xml:space="preserve">   ➤ Emoción: neutral (confianza: 0.564)</w:t>
      </w:r>
    </w:p>
    <w:p>
      <w:r>
        <w:t>52. No, señor.</w:t>
        <w:br/>
        <w:t xml:space="preserve">   ➤ Emoción: neutral (confianza: 0.737)</w:t>
      </w:r>
    </w:p>
    <w:p>
      <w:r>
        <w:t>53. Seguimos las órdenes, hijo.</w:t>
        <w:br/>
        <w:t xml:space="preserve">   ➤ Emoción: disgust (confianza: 0.594)</w:t>
      </w:r>
    </w:p>
    <w:p>
      <w:r>
        <w:t>54. Seguimos las órdenes o las personas mueren.</w:t>
        <w:br/>
        <w:t xml:space="preserve">   ➤ Emoción: disgust (confianza: 0.566)</w:t>
      </w:r>
    </w:p>
    <w:p>
      <w:r>
        <w:t>55. Así de simple.</w:t>
        <w:br/>
        <w:t xml:space="preserve">   ➤ Emoción: neutral (confianza: 0.929)</w:t>
      </w:r>
    </w:p>
    <w:p>
      <w:r>
        <w:t>56. ¿Estamos claros?</w:t>
        <w:br/>
        <w:t xml:space="preserve">   ➤ Emoción: neutral (confianza: 0.498)</w:t>
      </w:r>
    </w:p>
    <w:p>
      <w:r>
        <w:t>57. Sí, señor.</w:t>
        <w:br/>
        <w:t xml:space="preserve">   ➤ Emoción: disgust (confianza: 0.783)</w:t>
      </w:r>
    </w:p>
    <w:p>
      <w:r>
        <w:t>58. ¿Estamos claros?</w:t>
        <w:br/>
        <w:t xml:space="preserve">   ➤ Emoción: neutral (confianza: 0.498)</w:t>
      </w:r>
    </w:p>
    <w:p>
      <w:r>
        <w:t>59. Cristalinos.</w:t>
        <w:br/>
        <w:t xml:space="preserve">   ➤ Emoción: neutral (confianza: 0.682)</w:t>
      </w:r>
    </w:p>
    <w:p>
      <w:r>
        <w:t>60. Coronel, una pregunta más antes de llamar a los soldados O'Malley y Rodríguez.</w:t>
        <w:br/>
        <w:t xml:space="preserve">   ➤ Emoción: disgust (confianza: 0.498)</w:t>
      </w:r>
    </w:p>
    <w:p>
      <w:r>
        <w:t>61. Si usted dio la orden de no tocar a Santiago y sus órdenes siempre se obedecen, ¿por qué estaba Santiago en peligro?</w:t>
        <w:br/>
        <w:t xml:space="preserve">   ➤ Emoción: fear (confianza: 0.473)</w:t>
      </w:r>
    </w:p>
    <w:p>
      <w:r>
        <w:t>62. ¿Por qué era necesario transferirlo de la base?</w:t>
        <w:br/>
        <w:t xml:space="preserve">   ➤ Emoción: neutral (confianza: 0.692)</w:t>
      </w:r>
    </w:p>
    <w:p>
      <w:r>
        <w:t>63. Santiago era un marino muy deficiente.</w:t>
        <w:br/>
        <w:t xml:space="preserve">   ➤ Emoción: neutral (confianza: 0.511)</w:t>
      </w:r>
    </w:p>
    <w:p>
      <w:r>
        <w:t>64. Lo iba a transferir por eso.</w:t>
        <w:br/>
        <w:t xml:space="preserve">   ➤ Emoción: neutral (confianza: 0.66)</w:t>
      </w:r>
    </w:p>
    <w:p>
      <w:r>
        <w:t>65. No es lo que dijo.</w:t>
        <w:br/>
        <w:t xml:space="preserve">   ➤ Emoción: neutral (confianza: 0.824)</w:t>
      </w:r>
    </w:p>
    <w:p>
      <w:r>
        <w:t>66. Usted dijo que sería transferido por estar en grave peligro.</w:t>
        <w:br/>
        <w:t xml:space="preserve">   ➤ Emoción: fear (confianza: 0.41)</w:t>
      </w:r>
    </w:p>
    <w:p>
      <w:r>
        <w:t>67. Es correcto.</w:t>
        <w:br/>
        <w:t xml:space="preserve">   ➤ Emoción: neutral (confianza: 0.963)</w:t>
      </w:r>
    </w:p>
    <w:p>
      <w:r>
        <w:t>68. Usted dijo en peligro, yo dije grave, y usted dijo...</w:t>
        <w:br/>
        <w:t xml:space="preserve">   ➤ Emoción: neutral (confianza: 0.62)</w:t>
      </w:r>
    </w:p>
    <w:p>
      <w:r>
        <w:t>69. Recuerdo lo que dije.</w:t>
        <w:br/>
        <w:t xml:space="preserve">   ➤ Emoción: neutral (confianza: 0.742)</w:t>
      </w:r>
    </w:p>
    <w:p>
      <w:r>
        <w:t>70. Puedo hacer que el taquígrafo lo lea otra vez.</w:t>
        <w:br/>
        <w:t xml:space="preserve">   ➤ Emoción: neutral (confianza: 0.684)</w:t>
      </w:r>
    </w:p>
    <w:p>
      <w:r>
        <w:t>71. Yo sé lo que dije.</w:t>
        <w:br/>
        <w:t xml:space="preserve">   ➤ Emoción: disgust (confianza: 0.617)</w:t>
      </w:r>
    </w:p>
    <w:p>
      <w:r>
        <w:t>72. No necesito que me lo lean como si fuera un idiota.</w:t>
        <w:br/>
        <w:t xml:space="preserve">   ➤ Emoción: fear (confianza: 0.553)</w:t>
      </w:r>
    </w:p>
    <w:p>
      <w:r>
        <w:t>73. ¿Por qué dos órdenes?</w:t>
        <w:br/>
        <w:t xml:space="preserve">   ➤ Emoción: neutral (confianza: 0.474)</w:t>
      </w:r>
    </w:p>
    <w:p>
      <w:r>
        <w:t>74. Coronel.</w:t>
        <w:br/>
        <w:t xml:space="preserve">   ➤ Emoción: disgust (confianza: 0.75)</w:t>
      </w:r>
    </w:p>
    <w:p>
      <w:r>
        <w:t>75. Algunas veces los hombres toman el problema en sus manos.</w:t>
        <w:br/>
        <w:t xml:space="preserve">   ➤ Emoción: disgust (confianza: 0.348)</w:t>
      </w:r>
    </w:p>
    <w:p>
      <w:r>
        <w:t>76. No, señor.</w:t>
        <w:br/>
        <w:t xml:space="preserve">   ➤ Emoción: neutral (confianza: 0.737)</w:t>
      </w:r>
    </w:p>
    <w:p>
      <w:r>
        <w:t>77. Usted dijo hace un momento que sus hombres obedecen.</w:t>
        <w:br/>
        <w:t xml:space="preserve">   ➤ Emoción: neutral (confianza: 0.543)</w:t>
      </w:r>
    </w:p>
    <w:p>
      <w:r>
        <w:t>78. Sus hombres obedecen o las personas mueren.</w:t>
        <w:br/>
        <w:t xml:space="preserve">   ➤ Emoción: disgust (confianza: 0.484)</w:t>
      </w:r>
    </w:p>
    <w:p>
      <w:r>
        <w:t>79. Santiago no debió estar en peligro, ¿cierto, coronel?</w:t>
        <w:br/>
        <w:t xml:space="preserve">   ➤ Emoción: neutral (confianza: 0.663)</w:t>
      </w:r>
    </w:p>
    <w:p>
      <w:r>
        <w:t>80. Eres tan imbécil.</w:t>
        <w:br/>
        <w:t xml:space="preserve">   ➤ Emoción: neutral (confianza: 0.722)</w:t>
      </w:r>
    </w:p>
    <w:p>
      <w:r>
        <w:t>81. Señoría, solicito un receso.</w:t>
        <w:br/>
        <w:t xml:space="preserve">   ➤ Emoción: neutral (confianza: 0.677)</w:t>
      </w:r>
    </w:p>
    <w:p>
      <w:r>
        <w:t>82. Pide una respuesta, señoría.</w:t>
        <w:br/>
        <w:t xml:space="preserve">   ➤ Emoción: neutral (confianza: 0.726)</w:t>
      </w:r>
    </w:p>
    <w:p>
      <w:r>
        <w:t>83. La corte espera la respuesta.</w:t>
        <w:br/>
        <w:t xml:space="preserve">   ➤ Emoción: neutral (confianza: 0.75)</w:t>
      </w:r>
    </w:p>
    <w:p>
      <w:r>
        <w:t>84. Si el teniente Kendrick dio la orden de que Santiago no fuera tocado, ¿por qué debía ser transferido?</w:t>
        <w:br/>
        <w:t xml:space="preserve">   ➤ Emoción: neutral (confianza: 0.59)</w:t>
      </w:r>
    </w:p>
    <w:p>
      <w:r>
        <w:t>85. Coronel, el teniente ordenó el Código Rojo, ¿no?</w:t>
        <w:br/>
        <w:t xml:space="preserve">   ➤ Emoción: neutral (confianza: 0.476)</w:t>
      </w:r>
    </w:p>
    <w:p>
      <w:r>
        <w:t>86. Porque es lo que usted dijo al teniente Kendrick que hiciera.</w:t>
        <w:br/>
        <w:t xml:space="preserve">   ➤ Emoción: neutral (confianza: 0.772)</w:t>
      </w:r>
    </w:p>
    <w:p>
      <w:r>
        <w:t>87. ¡Objeción!</w:t>
        <w:br/>
        <w:t xml:space="preserve">   ➤ Emoción: anger (confianza: 0.594)</w:t>
      </w:r>
    </w:p>
    <w:p>
      <w:r>
        <w:t>88. ¡Es suficiente!</w:t>
        <w:br/>
        <w:t xml:space="preserve">   ➤ Emoción: disgust (confianza: 0.523)</w:t>
      </w:r>
    </w:p>
    <w:p>
      <w:r>
        <w:t>89. ¿Y cuándo Santiago murió, culpó a estos dos soldados, después firmó una orden falsa y no pudo por mismo desaparecer el vuelo?</w:t>
        <w:br/>
        <w:t xml:space="preserve">   ➤ Emoción: neutral (confianza: 0.454)</w:t>
      </w:r>
    </w:p>
    <w:p>
      <w:r>
        <w:t>90. ¡Maldición!</w:t>
        <w:br/>
        <w:t xml:space="preserve">   ➤ Emoción: anger (confianza: 0.488)</w:t>
      </w:r>
    </w:p>
    <w:p>
      <w:r>
        <w:t>91. ¡Lo acusó de desacatamiento!</w:t>
        <w:br/>
        <w:t xml:space="preserve">   ➤ Emoción: anger (confianza: 0.673)</w:t>
      </w:r>
    </w:p>
    <w:p>
      <w:r>
        <w:t>92. Coronel Jessup, ¿ordenó usted el Código Rojo?</w:t>
        <w:br/>
        <w:t xml:space="preserve">   ➤ Emoción: neutral (confianza: 0.66)</w:t>
      </w:r>
    </w:p>
    <w:p>
      <w:r>
        <w:t>93. No tiene por qué responder.</w:t>
        <w:br/>
        <w:t xml:space="preserve">   ➤ Emoción: neutral (confianza: 0.675)</w:t>
      </w:r>
    </w:p>
    <w:p>
      <w:r>
        <w:t>94. Contestaré la pregunta.</w:t>
        <w:br/>
        <w:t xml:space="preserve">   ➤ Emoción: disgust (confianza: 0.641)</w:t>
      </w:r>
    </w:p>
    <w:p>
      <w:r>
        <w:t>95. ¿Quiere respuesta?</w:t>
        <w:br/>
        <w:t xml:space="preserve">   ➤ Emoción: neutral (confianza: 0.755)</w:t>
      </w:r>
    </w:p>
    <w:p>
      <w:r>
        <w:t>96. Creo que merezco respuesta.</w:t>
        <w:br/>
        <w:t xml:space="preserve">   ➤ Emoción: neutral (confianza: 0.7)</w:t>
      </w:r>
    </w:p>
    <w:p>
      <w:r>
        <w:t>97. ¿Quiere respuesta?</w:t>
        <w:br/>
        <w:t xml:space="preserve">   ➤ Emoción: neutral (confianza: 0.755)</w:t>
      </w:r>
    </w:p>
    <w:p>
      <w:r>
        <w:t>98. ¡Quiero la verdad!</w:t>
        <w:br/>
        <w:t xml:space="preserve">   ➤ Emoción: anger (confianza: 0.507)</w:t>
      </w:r>
    </w:p>
    <w:p>
      <w:r>
        <w:t>99. ¡No puede lidiar con la verdad!</w:t>
        <w:br/>
        <w:t xml:space="preserve">   ➤ Emoción: anger (confianza: 0.454)</w:t>
      </w:r>
    </w:p>
    <w:p>
      <w:r>
        <w:t>100. El mundo está rodeado de muros, y esos muros deben ser vigilados por hombres armados.</w:t>
        <w:br/>
        <w:t xml:space="preserve">   ➤ Emoción: neutral (confianza: 0.825)</w:t>
      </w:r>
    </w:p>
    <w:p>
      <w:r>
        <w:t>101. ¿Quién de ustedes lo hará?</w:t>
        <w:br/>
        <w:t xml:space="preserve">   ➤ Emoción: neutral (confianza: 0.616)</w:t>
      </w:r>
    </w:p>
    <w:p>
      <w:r>
        <w:t>102. ¿Usted?</w:t>
        <w:br/>
        <w:t xml:space="preserve">   ➤ Emoción: surprise (confianza: 0.471)</w:t>
      </w:r>
    </w:p>
    <w:p>
      <w:r>
        <w:t>103. ¿Usted, teniente Weinberg?</w:t>
        <w:br/>
        <w:t xml:space="preserve">   ➤ Emoción: neutral (confianza: 0.691)</w:t>
      </w:r>
    </w:p>
    <w:p>
      <w:r>
        <w:t>104. Tengo una mayor responsabilidad de la que ustedes pueden imaginar.</w:t>
        <w:br/>
        <w:t xml:space="preserve">   ➤ Emoción: neutral (confianza: 0.623)</w:t>
      </w:r>
    </w:p>
    <w:p>
      <w:r>
        <w:t>105. Ustedes lloran por Santiago y maldicen mi unidad.</w:t>
        <w:br/>
        <w:t xml:space="preserve">   ➤ Emoción: fear (confianza: 0.417)</w:t>
      </w:r>
    </w:p>
    <w:p>
      <w:r>
        <w:t>106. Tienen ese lujo y lo tienen porque no saben lo que yo sé.</w:t>
        <w:br/>
        <w:t xml:space="preserve">   ➤ Emoción: neutral (confianza: 0.629)</w:t>
      </w:r>
    </w:p>
    <w:p>
      <w:r>
        <w:t>107. Santiago murió y es una tragedia, pero tal vez salvó vidas.</w:t>
        <w:br/>
        <w:t xml:space="preserve">   ➤ Emoción: fear (confianza: 0.611)</w:t>
      </w:r>
    </w:p>
    <w:p>
      <w:r>
        <w:t>108. Y mi existencia, por grotesca e incomprensible que le parezca, ¡salva vidas!</w:t>
        <w:br/>
        <w:t xml:space="preserve">   ➤ Emoción: anger (confianza: 0.5)</w:t>
      </w:r>
    </w:p>
    <w:p>
      <w:r>
        <w:t>109. No quiere la verdad, porque muy en el fondo sólo quiere divertirse en una fiesta.</w:t>
        <w:br/>
        <w:t xml:space="preserve">   ➤ Emoción: neutral (confianza: 0.587)</w:t>
      </w:r>
    </w:p>
    <w:p>
      <w:r>
        <w:t>110. Usted me quiere en ese muro.</w:t>
        <w:br/>
        <w:t xml:space="preserve">   ➤ Emoción: neutral (confianza: 0.596)</w:t>
      </w:r>
    </w:p>
    <w:p>
      <w:r>
        <w:t>111. Usted me necesita en ese muro.</w:t>
        <w:br/>
        <w:t xml:space="preserve">   ➤ Emoción: neutral (confianza: 0.297)</w:t>
      </w:r>
    </w:p>
    <w:p>
      <w:r>
        <w:t>112. Usamos palabras como honor, código y lealtad.</w:t>
        <w:br/>
        <w:t xml:space="preserve">   ➤ Emoción: neutral (confianza: 0.755)</w:t>
      </w:r>
    </w:p>
    <w:p>
      <w:r>
        <w:t>113. Usamos esas palabras como base para poder defender otras vidas.</w:t>
        <w:br/>
        <w:t xml:space="preserve">   ➤ Emoción: neutral (confianza: 0.626)</w:t>
      </w:r>
    </w:p>
    <w:p>
      <w:r>
        <w:t>114. Y usted las usa como una burla.</w:t>
        <w:br/>
        <w:t xml:space="preserve">   ➤ Emoción: fear (confianza: 0.423)</w:t>
      </w:r>
    </w:p>
    <w:p>
      <w:r>
        <w:t>115. No tengo ni el tiempo, ni el deseo de explicar mi conducta a un hombre que vive y duerme bajo la libertad que yo mismo le proporciono, y cuestiona el modo en que se la proporciono.</w:t>
        <w:br/>
        <w:t xml:space="preserve">   ➤ Emoción: neutral (confianza: 0.423)</w:t>
      </w:r>
    </w:p>
    <w:p>
      <w:r>
        <w:t>116. Sería mejor que me dijera gracias y me dejara en paz.</w:t>
        <w:br/>
        <w:t xml:space="preserve">   ➤ Emoción: neutral (confianza: 0.332)</w:t>
      </w:r>
    </w:p>
    <w:p>
      <w:r>
        <w:t>117. De otra forma, sugiero que tome un arma y vigile un muro.</w:t>
        <w:br/>
        <w:t xml:space="preserve">   ➤ Emoción: disgust (confianza: 0.375)</w:t>
      </w:r>
    </w:p>
    <w:p>
      <w:r>
        <w:t>118. Además, no me importa un pueblo lo que crea usted que yo le debo, tangente.</w:t>
        <w:br/>
        <w:t xml:space="preserve">   ➤ Emoción: neutral (confianza: 0.639)</w:t>
      </w:r>
    </w:p>
    <w:p>
      <w:r>
        <w:t>119. Ordenó el Código Rojo.</w:t>
        <w:br/>
        <w:t xml:space="preserve">   ➤ Emoción: neutral (confianza: 0.545)</w:t>
      </w:r>
    </w:p>
    <w:p>
      <w:r>
        <w:t>120. Hice mi trabajo.</w:t>
        <w:br/>
        <w:t xml:space="preserve">   ➤ Emoción: neutral (confianza: 0.435)</w:t>
      </w:r>
    </w:p>
    <w:p>
      <w:r>
        <w:t>121. ¡Ordenó el Código Rojo!</w:t>
        <w:br/>
        <w:t xml:space="preserve">   ➤ Emoción: anger (confianza: 0.262)</w:t>
      </w:r>
    </w:p>
    <w:p>
      <w:r>
        <w:t>122. ¡Por supuesto que yo la ordené!</w:t>
        <w:br/>
        <w:t xml:space="preserve">   ➤ Emoción: anger (confianza: 0.418)</w:t>
      </w:r>
    </w:p>
    <w:p>
      <w:r>
        <w:t>123. Consubenia, solicito que los cargos sean retirados.</w:t>
        <w:br/>
        <w:t xml:space="preserve">   ➤ Emoción: neutral (confianza: 0.416)</w:t>
      </w:r>
    </w:p>
    <w:p>
      <w:r>
        <w:t>124. Para iniciar una sesión del artículo 39, el testigo tiene derechos.</w:t>
        <w:br/>
        <w:t xml:space="preserve">   ➤ Emoción: neutral (confianza: 0.65)</w:t>
      </w:r>
    </w:p>
    <w:p>
      <w:r>
        <w:t>125. Capitán Ross.</w:t>
        <w:br/>
        <w:t xml:space="preserve">   ➤ Emoción: neutral (confianza: 0.911)</w:t>
      </w:r>
    </w:p>
    <w:p>
      <w:r>
        <w:t>126. Jack.</w:t>
        <w:br/>
        <w:t xml:space="preserve">   ➤ Emoción: neutral (confianza: 0.883)</w:t>
      </w:r>
    </w:p>
    <w:p>
      <w:r>
        <w:t>127. Los miembros de la corte irán a otra habitación hasta que se les llame.</w:t>
        <w:br/>
        <w:t xml:space="preserve">   ➤ Emoción: neutral (confianza: 0.328)</w:t>
      </w:r>
    </w:p>
    <w:p>
      <w:r>
        <w:t>128. Todos de pie.</w:t>
        <w:br/>
        <w:t xml:space="preserve">   ➤ Emoción: neutral (confianza: 0.923)</w:t>
      </w:r>
    </w:p>
    <w:p>
      <w:r>
        <w:t>129. ¿Qué demonios es esto?</w:t>
        <w:br/>
        <w:t xml:space="preserve">   ➤ Emoción: neutral (confianza: 0.594)</w:t>
      </w:r>
    </w:p>
    <w:p>
      <w:r>
        <w:t>130. Coronel, ¿qué sucede?</w:t>
        <w:br/>
        <w:t xml:space="preserve">   ➤ Emoción: neutral (confianza: 0.487)</w:t>
      </w:r>
    </w:p>
    <w:p>
      <w:r>
        <w:t>131. Hice mi trabajo y lo volvería a hacer.</w:t>
        <w:br/>
        <w:t xml:space="preserve">   ➤ Emoción: fear (confianza: 0.352)</w:t>
      </w:r>
    </w:p>
    <w:p>
      <w:r>
        <w:t>132. Tomaré un avión para poder volver a mi base.</w:t>
        <w:br/>
        <w:t xml:space="preserve">   ➤ Emoción: neutral (confianza: 0.336)</w:t>
      </w:r>
    </w:p>
    <w:p>
      <w:r>
        <w:t>133. No irá a ninguna parte, coronel.</w:t>
        <w:br/>
        <w:t xml:space="preserve">   ➤ Emoción: disgust (confianza: 0.566)</w:t>
      </w:r>
    </w:p>
    <w:p>
      <w:r>
        <w:t>134. Policía, detengan al coronel.</w:t>
        <w:br/>
        <w:t xml:space="preserve">   ➤ Emoción: disgust (confianza: 0.887)</w:t>
      </w:r>
    </w:p>
    <w:p>
      <w:r>
        <w:t>135. Sí, señor.</w:t>
        <w:br/>
        <w:t xml:space="preserve">   ➤ Emoción: disgust (confianza: 0.783)</w:t>
      </w:r>
    </w:p>
    <w:p>
      <w:r>
        <w:t>136. Capitán Ross.</w:t>
        <w:br/>
        <w:t xml:space="preserve">   ➤ Emoción: neutral (confianza: 0.911)</w:t>
      </w:r>
    </w:p>
    <w:p>
      <w:r>
        <w:t>137. ¿Qué rayos es esto?</w:t>
        <w:br/>
        <w:t xml:space="preserve">   ➤ Emoción: neutral (confianza: 0.613)</w:t>
      </w:r>
    </w:p>
    <w:p>
      <w:r>
        <w:t>138. Coronel Jessup tiene el derecho de permanecer callado.</w:t>
        <w:br/>
        <w:t xml:space="preserve">   ➤ Emoción: neutral (confianza: 0.583)</w:t>
      </w:r>
    </w:p>
    <w:p>
      <w:r>
        <w:t>139. Se me está acusando de un crimen.</w:t>
        <w:br/>
        <w:t xml:space="preserve">   ➤ Emoción: anger (confianza: 0.805)</w:t>
      </w:r>
    </w:p>
    <w:p>
      <w:r>
        <w:t>140. ¿De eso se trata esto?</w:t>
        <w:br/>
        <w:t xml:space="preserve">   ➤ Emoción: neutral (confianza: 0.71)</w:t>
      </w:r>
    </w:p>
    <w:p>
      <w:r>
        <w:t>141. Se me está acusando de un crimen.</w:t>
        <w:br/>
        <w:t xml:space="preserve">   ➤ Emoción: anger (confianza: 0.805)</w:t>
      </w:r>
    </w:p>
    <w:p>
      <w:r>
        <w:t>142. Se me está acusando de un crimen.</w:t>
        <w:br/>
        <w:t xml:space="preserve">   ➤ Emoción: anger (confianza: 0.805)</w:t>
      </w:r>
    </w:p>
    <w:p>
      <w:r>
        <w:t>143. ¡Qué divertido!</w:t>
        <w:br/>
        <w:t xml:space="preserve">   ➤ Emoción: anger (confianza: 0.512)</w:t>
      </w:r>
    </w:p>
    <w:p>
      <w:r>
        <w:t>144. Esto es ridículo.</w:t>
        <w:br/>
        <w:t xml:space="preserve">   ➤ Emoción: neutral (confianza: 0.718)</w:t>
      </w:r>
    </w:p>
    <w:p>
      <w:r>
        <w:t>145. ¡Voy a rentarte los ojos con mis propias manos!</w:t>
        <w:br/>
        <w:t xml:space="preserve">   ➤ Emoción: anger (confianza: 0.457)</w:t>
      </w:r>
    </w:p>
    <w:p>
      <w:r>
        <w:t>146. ¡Te metiste con el marino equivocado!</w:t>
        <w:br/>
        <w:t xml:space="preserve">   ➤ Emoción: anger (confianza: 0.244)</w:t>
      </w:r>
    </w:p>
    <w:p>
      <w:r>
        <w:t>147. Coronel, ¿entendió los derechos que acabo de leerle?</w:t>
        <w:br/>
        <w:t xml:space="preserve">   ➤ Emoción: neutral (confianza: 0.637)</w:t>
      </w:r>
    </w:p>
    <w:p>
      <w:r>
        <w:t>148. Malditos estúpidos.</w:t>
        <w:br/>
        <w:t xml:space="preserve">   ➤ Emoción: disgust (confianza: 0.582)</w:t>
      </w:r>
    </w:p>
    <w:p>
      <w:r>
        <w:t>149. No tienen idea de cómo defender una nación.</w:t>
        <w:br/>
        <w:t xml:space="preserve">   ➤ Emoción: disgust (confianza: 0.482)</w:t>
      </w:r>
    </w:p>
    <w:p>
      <w:r>
        <w:t>150. Lo que hizo hoy fue debilitar a su país, Gavi.</w:t>
        <w:br/>
        <w:t xml:space="preserve">   ➤ Emoción: neutral (confianza: 0.619)</w:t>
      </w:r>
    </w:p>
    <w:p>
      <w:r>
        <w:t>151. Es todo lo que logró.</w:t>
        <w:br/>
        <w:t xml:space="preserve">   ➤ Emoción: neutral (confianza: 0.558)</w:t>
      </w:r>
    </w:p>
    <w:p>
      <w:r>
        <w:t>152. Ha puesto muchas vidas en peligro.</w:t>
        <w:br/>
        <w:t xml:space="preserve">   ➤ Emoción: neutral (confianza: 0.902)</w:t>
      </w:r>
    </w:p>
    <w:p>
      <w:r>
        <w:t>153. Duerme tranquilo, hijo.</w:t>
        <w:br/>
        <w:t xml:space="preserve">   ➤ Emoción: joy (confianza: 0.648)</w:t>
      </w:r>
    </w:p>
    <w:p>
      <w:r>
        <w:t>154. No me llame hijo.</w:t>
        <w:br/>
        <w:t xml:space="preserve">   ➤ Emoción: neutral (confianza: 0.732)</w:t>
      </w:r>
    </w:p>
    <w:p>
      <w:r>
        <w:t>155. Soy abogado y oficial de la marina de este país.</w:t>
        <w:br/>
        <w:t xml:space="preserve">   ➤ Emoción: disgust (confianza: 0.776)</w:t>
      </w:r>
    </w:p>
    <w:p>
      <w:r>
        <w:t>156. Y usted está arrestado, maldito imbécil.</w:t>
        <w:br/>
        <w:t xml:space="preserve">   ➤ Emoción: anger (confianza: 0.269)</w:t>
      </w:r>
    </w:p>
    <w:p>
      <w:r>
        <w:t>157. Ya puede retirarse.</w:t>
        <w:br/>
        <w:t xml:space="preserve">   ➤ Emoción: neutral (confianza: 0.501)</w:t>
      </w:r>
    </w:p>
    <w:p>
      <w:r>
        <w:t>158. Transcrito por TurboScribe.ai.</w:t>
        <w:br/>
        <w:t xml:space="preserve">   ➤ Emoción: neutral (confianza: 0.934)</w:t>
      </w:r>
    </w:p>
    <w:p>
      <w:r>
        <w:t>159. Actualizar a Ilimitado para eliminar este mensaje.</w:t>
        <w:br/>
        <w:t xml:space="preserve">   ➤ Emoción: neutral (confianza: 0.473)</w:t>
      </w:r>
    </w:p>
    <w:p>
      <w:pPr>
        <w:pStyle w:val="Heading2"/>
      </w:pPr>
      <w:r>
        <w:t>Archivo: Texto8.docx</w:t>
      </w:r>
    </w:p>
    <w:p>
      <w:r>
        <w:t>1. Video8 Transcrito por TurboScribe.ai.</w:t>
        <w:br/>
        <w:t xml:space="preserve">   ➤ Emoción: neutral (confianza: 0.909)</w:t>
      </w:r>
    </w:p>
    <w:p>
      <w:r>
        <w:t>2. Actualizar a Ilimitado para eliminar este mensaje.</w:t>
        <w:br/>
        <w:t xml:space="preserve">   ➤ Emoción: neutral (confianza: 0.473)</w:t>
      </w:r>
    </w:p>
    <w:p>
      <w:r>
        <w:t>3. ¿Puedo contarte un caso?</w:t>
        <w:br/>
        <w:t xml:space="preserve">   ➤ Emoción: neutral (confianza: 0.669)</w:t>
      </w:r>
    </w:p>
    <w:p>
      <w:r>
        <w:t>4. Claro.</w:t>
        <w:br/>
        <w:t xml:space="preserve">   ➤ Emoción: neutral (confianza: 0.908)</w:t>
      </w:r>
    </w:p>
    <w:p>
      <w:r>
        <w:t>5. Imagínate que dos personas se dirigen a ti porque tienen un problema.</w:t>
        <w:br/>
        <w:t xml:space="preserve">   ➤ Emoción: neutral (confianza: 0.684)</w:t>
      </w:r>
    </w:p>
    <w:p>
      <w:r>
        <w:t>6. Y es que un cliente les ha regalado una naranja.</w:t>
        <w:br/>
        <w:t xml:space="preserve">   ➤ Emoción: neutral (confianza: 0.851)</w:t>
      </w:r>
    </w:p>
    <w:p>
      <w:r>
        <w:t>7. Una naranja.</w:t>
        <w:br/>
        <w:t xml:space="preserve">   ➤ Emoción: neutral (confianza: 0.688)</w:t>
      </w:r>
    </w:p>
    <w:p>
      <w:r>
        <w:t>8. Una naranja deliciosa, de las que ya no quedan.</w:t>
        <w:br/>
        <w:t xml:space="preserve">   ➤ Emoción: neutral (confianza: 0.596)</w:t>
      </w:r>
    </w:p>
    <w:p>
      <w:r>
        <w:t>9. Y los dos quieren esa naranja.</w:t>
        <w:br/>
        <w:t xml:space="preserve">   ➤ Emoción: neutral (confianza: 0.846)</w:t>
      </w:r>
    </w:p>
    <w:p>
      <w:r>
        <w:t>10. Entonces, ¿cómo harías para resolver este conflicto sin que ninguno de los dos salga perjudicado?</w:t>
        <w:br/>
        <w:t xml:space="preserve">   ➤ Emoción: neutral (confianza: 0.494)</w:t>
      </w:r>
    </w:p>
    <w:p>
      <w:r>
        <w:t>11. Y solo hay una naranja, ¿no?</w:t>
        <w:br/>
        <w:t xml:space="preserve">   ➤ Emoción: neutral (confianza: 0.47)</w:t>
      </w:r>
    </w:p>
    <w:p>
      <w:r>
        <w:t>12. Solo una.</w:t>
        <w:br/>
        <w:t xml:space="preserve">   ➤ Emoción: neutral (confianza: 0.599)</w:t>
      </w:r>
    </w:p>
    <w:p>
      <w:r>
        <w:t>13. Pues la partiría por la mitad y le daría la mitad a cada uno.</w:t>
        <w:br/>
        <w:t xml:space="preserve">   ➤ Emoción: fear (confianza: 0.276)</w:t>
      </w:r>
    </w:p>
    <w:p>
      <w:r>
        <w:t>14. Pero ahí los dos salen perjudicados.</w:t>
        <w:br/>
        <w:t xml:space="preserve">   ➤ Emoción: neutral (confianza: 0.762)</w:t>
      </w:r>
    </w:p>
    <w:p>
      <w:r>
        <w:t>15. Porque los dos quieren una naranja, no media.</w:t>
        <w:br/>
        <w:t xml:space="preserve">   ➤ Emoción: neutral (confianza: 0.582)</w:t>
      </w:r>
    </w:p>
    <w:p>
      <w:r>
        <w:t>16. Ya, pues entonces, lo que yo digo.</w:t>
        <w:br/>
        <w:t xml:space="preserve">   ➤ Emoción: neutral (confianza: 0.605)</w:t>
      </w:r>
    </w:p>
    <w:p>
      <w:r>
        <w:t>17. Un sorteo.</w:t>
        <w:br/>
        <w:t xml:space="preserve">   ➤ Emoción: neutral (confianza: 0.878)</w:t>
      </w:r>
    </w:p>
    <w:p>
      <w:r>
        <w:t>18. Claro, pero el que gana se lleva una naranja y el que pierde no se lleva nada.</w:t>
        <w:br/>
        <w:t xml:space="preserve">   ➤ Emoción: neutral (confianza: 0.681)</w:t>
      </w:r>
    </w:p>
    <w:p>
      <w:r>
        <w:t>19. Podría...</w:t>
        <w:br/>
        <w:t xml:space="preserve">   ➤ Emoción: neutral (confianza: 0.706)</w:t>
      </w:r>
    </w:p>
    <w:p>
      <w:r>
        <w:t>20. darle a uno la naranja y prometerle al otro que la próxima será para él.</w:t>
        <w:br/>
        <w:t xml:space="preserve">   ➤ Emoción: neutral (confianza: 0.587)</w:t>
      </w:r>
    </w:p>
    <w:p>
      <w:r>
        <w:t>21. Pero la promesa de una naranja no es lo mismo que una naranja.</w:t>
        <w:br/>
        <w:t xml:space="preserve">   ➤ Emoción: neutral (confianza: 0.718)</w:t>
      </w:r>
    </w:p>
    <w:p>
      <w:r>
        <w:t>22. Igual que no es lo mismo casarse que prometer que te vas a casar.</w:t>
        <w:br/>
        <w:t xml:space="preserve">   ➤ Emoción: neutral (confianza: 0.456)</w:t>
      </w:r>
    </w:p>
    <w:p>
      <w:r>
        <w:t>23. Claro.</w:t>
        <w:br/>
        <w:t xml:space="preserve">   ➤ Emoción: neutral (confianza: 0.908)</w:t>
      </w:r>
    </w:p>
    <w:p>
      <w:r>
        <w:t>24. No es lo mismo, ¿no?</w:t>
        <w:br/>
        <w:t xml:space="preserve">   ➤ Emoción: neutral (confianza: 0.369)</w:t>
      </w:r>
    </w:p>
    <w:p>
      <w:r>
        <w:t>25. No sé, es imposible.</w:t>
        <w:br/>
        <w:t xml:space="preserve">   ➤ Emoción: disgust (confianza: 0.939)</w:t>
      </w:r>
    </w:p>
    <w:p>
      <w:r>
        <w:t>26. ¿Y si yo te digo que hay una solución sin que ninguno de los dos salga perjudicado?</w:t>
        <w:br/>
        <w:t xml:space="preserve">   ➤ Emoción: neutral (confianza: 0.655)</w:t>
      </w:r>
    </w:p>
    <w:p>
      <w:r>
        <w:t>27. ¿Alguna otra idea?</w:t>
        <w:br/>
        <w:t xml:space="preserve">   ➤ Emoción: neutral (confianza: 0.632)</w:t>
      </w:r>
    </w:p>
    <w:p>
      <w:r>
        <w:t>28. Pues a uno le doy la naranja y al otro algo para compensarle.</w:t>
        <w:br/>
        <w:t xml:space="preserve">   ➤ Emoción: neutral (confianza: 0.456)</w:t>
      </w:r>
    </w:p>
    <w:p>
      <w:r>
        <w:t>29. ¿Cómo qué?</w:t>
        <w:br/>
        <w:t xml:space="preserve">   ➤ Emoción: neutral (confianza: 0.606)</w:t>
      </w:r>
    </w:p>
    <w:p>
      <w:r>
        <w:t>30. Yo qué sé, un Rolex, un caballo, lo que sea, tío.</w:t>
        <w:br/>
        <w:t xml:space="preserve">   ➤ Emoción: neutral (confianza: 0.669)</w:t>
      </w:r>
    </w:p>
    <w:p>
      <w:r>
        <w:t>31. Está bien.</w:t>
        <w:br/>
        <w:t xml:space="preserve">   ➤ Emoción: neutral (confianza: 0.682)</w:t>
      </w:r>
    </w:p>
    <w:p>
      <w:r>
        <w:t>32. Pero pensemos un poquito.</w:t>
        <w:br/>
        <w:t xml:space="preserve">   ➤ Emoción: neutral (confianza: 0.628)</w:t>
      </w:r>
    </w:p>
    <w:p>
      <w:r>
        <w:t>33. El de la naranja se va a sentir perjudicado porque el otro tiene un Rolex.</w:t>
        <w:br/>
        <w:t xml:space="preserve">   ➤ Emoción: neutral (confianza: 0.502)</w:t>
      </w:r>
    </w:p>
    <w:p>
      <w:r>
        <w:t>34. Y el de Rolex también, porque el otro tiene una naranja tan buena que a él lo han tenido que comprar con un Rolex.</w:t>
        <w:br/>
        <w:t xml:space="preserve">   ➤ Emoción: neutral (confianza: 0.668)</w:t>
      </w:r>
    </w:p>
    <w:p>
      <w:r>
        <w:t>35. Vale, a ver.</w:t>
        <w:br/>
        <w:t xml:space="preserve">   ➤ Emoción: neutral (confianza: 0.944)</w:t>
      </w:r>
    </w:p>
    <w:p>
      <w:r>
        <w:t>36. José, ¿tú qué harías?</w:t>
        <w:br/>
        <w:t xml:space="preserve">   ➤ Emoción: neutral (confianza: 0.683)</w:t>
      </w:r>
    </w:p>
    <w:p>
      <w:r>
        <w:t>37. Preguntarles para qué quieren la naranja.</w:t>
        <w:br/>
        <w:t xml:space="preserve">   ➤ Emoción: neutral (confianza: 0.545)</w:t>
      </w:r>
    </w:p>
    <w:p>
      <w:r>
        <w:t>38. Bien, ¿y qué conseguirías con eso?</w:t>
        <w:br/>
        <w:t xml:space="preserve">   ➤ Emoción: neutral (confianza: 0.736)</w:t>
      </w:r>
    </w:p>
    <w:p>
      <w:r>
        <w:t>39. Averiguar que uno quiere la piel para hacer tarta y el otro quiere la pulpa para hacer zumo.</w:t>
        <w:br/>
        <w:t xml:space="preserve">   ➤ Emoción: neutral (confianza: 0.412)</w:t>
      </w:r>
    </w:p>
    <w:p>
      <w:r>
        <w:t>40. Venga, José.</w:t>
        <w:br/>
        <w:t xml:space="preserve">   ➤ Emoción: neutral (confianza: 0.642)</w:t>
      </w:r>
    </w:p>
    <w:p>
      <w:r>
        <w:t>41. José, no me jodas.</w:t>
        <w:br/>
        <w:t xml:space="preserve">   ➤ Emoción: neutral (confianza: 0.924)</w:t>
      </w:r>
    </w:p>
    <w:p>
      <w:r>
        <w:t>42. No me jodas que tú sabes que los dos quieren la naranja para hacer zumo.</w:t>
        <w:br/>
        <w:t xml:space="preserve">   ➤ Emoción: neutral (confianza: 0.61)</w:t>
      </w:r>
    </w:p>
    <w:p>
      <w:r>
        <w:t>43. ¿Por qué?</w:t>
        <w:br/>
        <w:t xml:space="preserve">   ➤ Emoción: neutral (confianza: 0.537)</w:t>
      </w:r>
    </w:p>
    <w:p>
      <w:r>
        <w:t>44. Pues porque así es la vida, tío.</w:t>
        <w:br/>
        <w:t xml:space="preserve">   ➤ Emoción: disgust (confianza: 0.44)</w:t>
      </w:r>
    </w:p>
    <w:p>
      <w:r>
        <w:t>45. Porque todos queremos lo mismo.</w:t>
        <w:br/>
        <w:t xml:space="preserve">   ➤ Emoción: neutral (confianza: 0.789)</w:t>
      </w:r>
    </w:p>
    <w:p>
      <w:r>
        <w:t>46. La única diferencia es que unos lo consiguen y otros no.</w:t>
        <w:br/>
        <w:t xml:space="preserve">   ➤ Emoción: disgust (confianza: 0.687)</w:t>
      </w:r>
    </w:p>
    <w:p>
      <w:r>
        <w:t>47. Tienes razón, Carlos.</w:t>
        <w:br/>
        <w:t xml:space="preserve">   ➤ Emoción: neutral (confianza: 0.898)</w:t>
      </w:r>
    </w:p>
    <w:p>
      <w:r>
        <w:t>48. Claro que tengo razón.</w:t>
        <w:br/>
        <w:t xml:space="preserve">   ➤ Emoción: neutral (confianza: 0.861)</w:t>
      </w:r>
    </w:p>
    <w:p>
      <w:r>
        <w:t>49. Tienes razón.</w:t>
        <w:br/>
        <w:t xml:space="preserve">   ➤ Emoción: neutral (confianza: 0.776)</w:t>
      </w:r>
    </w:p>
    <w:p>
      <w:r>
        <w:t>50. En esta vida todos queremos lo mismo.</w:t>
        <w:br/>
        <w:t xml:space="preserve">   ➤ Emoción: neutral (confianza: 0.639)</w:t>
      </w:r>
    </w:p>
    <w:p>
      <w:r>
        <w:t>51. Exactamente lo mismo.</w:t>
        <w:br/>
        <w:t xml:space="preserve">   ➤ Emoción: disgust (confianza: 0.481)</w:t>
      </w:r>
    </w:p>
    <w:p>
      <w:r>
        <w:t>52. Tú quieres lo mismo que ella, tú quieres lo mismo que él y tú quieres exactamente lo mismo que yo.</w:t>
        <w:br/>
        <w:t xml:space="preserve">   ➤ Emoción: neutral (confianza: 0.57)</w:t>
      </w:r>
    </w:p>
    <w:p>
      <w:r>
        <w:t>53. Transcrito por TurboScribe.ai.</w:t>
        <w:br/>
        <w:t xml:space="preserve">   ➤ Emoción: neutral (confianza: 0.934)</w:t>
      </w:r>
    </w:p>
    <w:p>
      <w:r>
        <w:t>54. Actualizar a Ilimitado para eliminar este mensaje.</w:t>
        <w:br/>
        <w:t xml:space="preserve">   ➤ Emoción: neutral (confianza: 0.473)</w:t>
      </w:r>
    </w:p>
    <w:p>
      <w:pPr>
        <w:pStyle w:val="Heading2"/>
      </w:pPr>
      <w:r>
        <w:t>Archivo: Texto9.docx</w:t>
      </w:r>
    </w:p>
    <w:p>
      <w:r>
        <w:t>1. Video9 Transcrito por TurboScribe.ai.</w:t>
        <w:br/>
        <w:t xml:space="preserve">   ➤ Emoción: neutral (confianza: 0.915)</w:t>
      </w:r>
    </w:p>
    <w:p>
      <w:r>
        <w:t>2. Actualizar a Ilimitado para eliminar este mensaje.</w:t>
        <w:br/>
        <w:t xml:space="preserve">   ➤ Emoción: neutral (confianza: 0.473)</w:t>
      </w:r>
    </w:p>
    <w:p>
      <w:r>
        <w:t>3. No me dejó hacer una pregunta, discúlpenme.</w:t>
        <w:br/>
        <w:t xml:space="preserve">   ➤ Emoción: disgust (confianza: 0.415)</w:t>
      </w:r>
    </w:p>
    <w:p>
      <w:r>
        <w:t>4. ¿Puedo hacer una pregunta?</w:t>
        <w:br/>
        <w:t xml:space="preserve">   ➤ Emoción: neutral (confianza: 0.701)</w:t>
      </w:r>
    </w:p>
    <w:p>
      <w:r>
        <w:t>5. No sé por qué me estoy evitando.</w:t>
        <w:br/>
        <w:t xml:space="preserve">   ➤ Emoción: disgust (confianza: 0.312)</w:t>
      </w:r>
    </w:p>
    <w:p>
      <w:r>
        <w:t>6. Bueno, pero puedo hacer una pregunta, por favor.</w:t>
        <w:br/>
        <w:t xml:space="preserve">   ➤ Emoción: neutral (confianza: 0.666)</w:t>
      </w:r>
    </w:p>
    <w:p>
      <w:r>
        <w:t>7. Muchas gracias.</w:t>
        <w:br/>
        <w:t xml:space="preserve">   ➤ Emoción: joy (confianza: 0.476)</w:t>
      </w:r>
    </w:p>
    <w:p>
      <w:r>
        <w:t>8. Bueno, estamos acá reunidos en la inauguración de esta gran institución ultracapitalista, este hotel a todo lujo, en el que ningún cubano puede tomar un trago, en el que ningún cubano puede soñar con pasar la noche.</w:t>
        <w:br/>
        <w:t xml:space="preserve">   ➤ Emoción: neutral (confianza: 0.411)</w:t>
      </w:r>
    </w:p>
    <w:p>
      <w:r>
        <w:t>9. ¿Qué tiene que ver esto con igualdad y socialismo?</w:t>
        <w:br/>
        <w:t xml:space="preserve">   ➤ Emoción: neutral (confianza: 0.688)</w:t>
      </w:r>
    </w:p>
    <w:p>
      <w:r>
        <w:t>10. ¿Qué tiene que ver esto?</w:t>
        <w:br/>
        <w:t xml:space="preserve">   ➤ Emoción: neutral (confianza: 0.652)</w:t>
      </w:r>
    </w:p>
    <w:p>
      <w:r>
        <w:t>11. Bueno, si nosotros, estos hoteles mixtos, fueran para cobrar en peso, no habría el hotel este construido aquí.</w:t>
        <w:br/>
        <w:t xml:space="preserve">   ➤ Emoción: neutral (confianza: 0.805)</w:t>
      </w:r>
    </w:p>
    <w:p>
      <w:r>
        <w:t>12. Porque ni los capitalistas vendrían a invertir aquí para comprar en peso.</w:t>
        <w:br/>
        <w:t xml:space="preserve">   ➤ Emoción: anger (confianza: 0.366)</w:t>
      </w:r>
    </w:p>
    <w:p>
      <w:r>
        <w:t>13. Realmente no les interesaría acumular peso.</w:t>
        <w:br/>
        <w:t xml:space="preserve">   ➤ Emoción: neutral (confianza: 0.675)</w:t>
      </w:r>
    </w:p>
    <w:p>
      <w:r>
        <w:t>14. Así que en este hotel es una cosa que tiene que hacer la revolución, tiene que hacer la revolución precisamente para vencer el bloqueo americano, para sobrevivir, para vencer los obstáculos que nos ha traído la tragedia del derrumbe del campo socialista.</w:t>
        <w:br/>
        <w:t xml:space="preserve">   ➤ Emoción: neutral (confianza: 0.299)</w:t>
      </w:r>
    </w:p>
    <w:p>
      <w:r>
        <w:t>15. Tiene que hacer esto y lo hace, y tenemos el valor de hacerlo, y se lo he explicado al pueblo.</w:t>
        <w:br/>
        <w:t xml:space="preserve">   ➤ Emoción: neutral (confianza: 0.617)</w:t>
      </w:r>
    </w:p>
    <w:p>
      <w:r>
        <w:t>16. Sí, este hotel es muy capitalista, pero bueno, son hoteles construidos para turistas extranjeros, no para turistas nacionales.</w:t>
        <w:br/>
        <w:t xml:space="preserve">   ➤ Emoción: neutral (confianza: 0.843)</w:t>
      </w:r>
    </w:p>
    <w:p>
      <w:r>
        <w:t>17. Pero entonces, si el bienestar económico de Cuba depende tanto del turista capitalista, del inversionista capitalista, ¿la frase de Cuba hoy es socialismo o muerte, o capitalismo o muerte?</w:t>
        <w:br/>
        <w:t xml:space="preserve">   ➤ Emoción: neutral (confianza: 0.581)</w:t>
      </w:r>
    </w:p>
    <w:p>
      <w:r>
        <w:t>18. No, es socialismo o muerte.</w:t>
        <w:br/>
        <w:t xml:space="preserve">   ➤ Emoción: neutral (confianza: 0.645)</w:t>
      </w:r>
    </w:p>
    <w:p>
      <w:r>
        <w:t>19. Porque estamos precisamente, lo que estamos haciendo es para proteger la independencia de nuestro país, y lo que estamos haciendo es para defender nuestro sistema social.</w:t>
        <w:br/>
        <w:t xml:space="preserve">   ➤ Emoción: neutral (confianza: 0.391)</w:t>
      </w:r>
    </w:p>
    <w:p>
      <w:r>
        <w:t>20. Por lo menos un turismo que se base en la asociación del Estado socialista con empresas capitalistas.</w:t>
        <w:br/>
        <w:t xml:space="preserve">   ➤ Emoción: neutral (confianza: 0.755)</w:t>
      </w:r>
    </w:p>
    <w:p>
      <w:r>
        <w:t>21. Pero un turismo sano, un turismo sin juego, sin casino, sin droga.</w:t>
        <w:br/>
        <w:t xml:space="preserve">   ➤ Emoción: neutral (confianza: 0.884)</w:t>
      </w:r>
    </w:p>
    <w:p>
      <w:r>
        <w:t>22. El micrófono era bloqueada por la de otros micrófonos inalámbricos, y en medio de ese caos Castro sube e improvisa un balconcito.</w:t>
        <w:br/>
        <w:t xml:space="preserve">   ➤ Emoción: neutral (confianza: 0.681)</w:t>
      </w:r>
    </w:p>
    <w:p>
      <w:r>
        <w:t>23. Yo le pregunté a Gritos, como a los demás, ¿por qué no permitía que la doctora Molina se reuniera con su hijo y con sus nietos?</w:t>
        <w:br/>
        <w:t xml:space="preserve">   ➤ Emoción: neutral (confianza: 0.479)</w:t>
      </w:r>
    </w:p>
    <w:p>
      <w:r>
        <w:t>24. La doctora Hilda Molina, ¿por qué no la libera, por qué no la deja reunirse con sus nietos?</w:t>
        <w:br/>
        <w:t xml:space="preserve">   ➤ Emoción: neutral (confianza: 0.358)</w:t>
      </w:r>
    </w:p>
    <w:p>
      <w:r>
        <w:t>25. Yo me llamo Juan Manuel Caos, soy cubano.</w:t>
        <w:br/>
        <w:t xml:space="preserve">   ➤ Emoción: neutral (confianza: 0.896)</w:t>
      </w:r>
    </w:p>
    <w:p>
      <w:r>
        <w:t>26. Soy cubano, ¿por qué no libera a la doctora Hilda Molina?</w:t>
        <w:br/>
        <w:t xml:space="preserve">   ➤ Emoción: neutral (confianza: 0.714)</w:t>
      </w:r>
    </w:p>
    <w:p>
      <w:r>
        <w:t>27. ¿Por qué no la deja venir a ver a sus nietos?</w:t>
        <w:br/>
        <w:t xml:space="preserve">   ➤ Emoción: neutral (confianza: 0.576)</w:t>
      </w:r>
    </w:p>
    <w:p>
      <w:r>
        <w:t>28. A mí nadie me paga por hacer preguntas, ese es mi trabajo.</w:t>
        <w:br/>
        <w:t xml:space="preserve">   ➤ Emoción: neutral (confianza: 0.328)</w:t>
      </w:r>
    </w:p>
    <w:p>
      <w:r>
        <w:t>29. Después siguieron las preguntas, alguien lo cuestionó sobre si iba o no a asistir a la cumbre de los campesinos.</w:t>
        <w:br/>
        <w:t xml:space="preserve">   ➤ Emoción: neutral (confianza: 0.561)</w:t>
      </w:r>
    </w:p>
    <w:p>
      <w:r>
        <w:t>30. Y respondió que no sabía porque con mercenarios como yo presentes era peligroso, que le podían poner una bomba.</w:t>
        <w:br/>
        <w:t xml:space="preserve">   ➤ Emoción: neutral (confianza: 0.401)</w:t>
      </w:r>
    </w:p>
    <w:p>
      <w:r>
        <w:t>31. Eso me lo contaron otros colegas porque a mí sencillamente me sacaron.</w:t>
        <w:br/>
        <w:t xml:space="preserve">   ➤ Emoción: disgust (confianza: 0.258)</w:t>
      </w:r>
    </w:p>
    <w:p>
      <w:r>
        <w:t>32. Me fueron arriba los escoltas, uno de ellos ordenaba, pégale, pégale.</w:t>
        <w:br/>
        <w:t xml:space="preserve">   ➤ Emoción: neutral (confianza: 0.687)</w:t>
      </w:r>
    </w:p>
    <w:p>
      <w:r>
        <w:t>33. Logré esquivarlos, pero no tenemos imágenes porque todas las cámaras apuntaban a Fidel, no a mí por supuesto.</w:t>
        <w:br/>
        <w:t xml:space="preserve">   ➤ Emoción: neutral (confianza: 0.5)</w:t>
      </w:r>
    </w:p>
    <w:p>
      <w:r>
        <w:t>34. Están preparando su transición, comandante, para llevar el poder.</w:t>
        <w:br/>
        <w:t xml:space="preserve">   ➤ Emoción: neutral (confianza: 0.68)</w:t>
      </w:r>
    </w:p>
    <w:p>
      <w:r>
        <w:t>35. Pero ya te pregunté, ¿quién te pagaba?</w:t>
        <w:br/>
        <w:t xml:space="preserve">   ➤ Emoción: neutral (confianza: 0.776)</w:t>
      </w:r>
    </w:p>
    <w:p>
      <w:r>
        <w:t>36. ¿Tú no dejas hablarlo?</w:t>
        <w:br/>
        <w:t xml:space="preserve">   ➤ Emoción: neutral (confianza: 0.477)</w:t>
      </w:r>
    </w:p>
    <w:p>
      <w:r>
        <w:t>37. Los periodistas nada más, con pus y le preguntan por posada, que arriben los crímenes.</w:t>
        <w:br/>
        <w:t xml:space="preserve">   ➤ Emoción: disgust (confianza: 0.665)</w:t>
      </w:r>
    </w:p>
    <w:p>
      <w:r>
        <w:t>38. Yo soy honesto y yo soy arrepentido.</w:t>
        <w:br/>
        <w:t xml:space="preserve">   ➤ Emoción: neutral (confianza: 0.874)</w:t>
      </w:r>
    </w:p>
    <w:p>
      <w:r>
        <w:t>39. Yo soy ajenoso, pero con el bien de nuestro país, viviendo como mercenario lo que estoy.</w:t>
        <w:br/>
        <w:t xml:space="preserve">   ➤ Emoción: neutral (confianza: 0.75)</w:t>
      </w:r>
    </w:p>
    <w:p>
      <w:r>
        <w:t>40. Comandante, ¿por qué pierden?</w:t>
        <w:br/>
        <w:t xml:space="preserve">   ➤ Emoción: neutral (confianza: 0.787)</w:t>
      </w:r>
    </w:p>
    <w:p>
      <w:r>
        <w:t>41. Bueno, me lo preguntan, me obliga a decir eso.</w:t>
        <w:br/>
        <w:t xml:space="preserve">   ➤ Emoción: neutral (confianza: 0.637)</w:t>
      </w:r>
    </w:p>
    <w:p>
      <w:r>
        <w:t>42. Sin ánimo a decir.</w:t>
        <w:br/>
        <w:t xml:space="preserve">   ➤ Emoción: disgust (confianza: 0.755)</w:t>
      </w:r>
    </w:p>
    <w:p>
      <w:r>
        <w:t>43. Yo sé que tú no tienes ánimo ni de ofender, ni de lastimarte.</w:t>
        <w:br/>
        <w:t xml:space="preserve">   ➤ Emoción: disgust (confianza: 0.9)</w:t>
      </w:r>
    </w:p>
    <w:p>
      <w:r>
        <w:t>44. Juan Manuel, tengo...</w:t>
        <w:br/>
        <w:t xml:space="preserve">   ➤ Emoción: neutral (confianza: 0.752)</w:t>
      </w:r>
    </w:p>
    <w:p>
      <w:r>
        <w:t>45. Permiso, Juan Manuel, tenemos otra pregunta de EFE.</w:t>
        <w:br/>
        <w:t xml:space="preserve">   ➤ Emoción: neutral (confianza: 0.836)</w:t>
      </w:r>
    </w:p>
    <w:p>
      <w:r>
        <w:t>46. ¿Pero cómo?</w:t>
        <w:br/>
        <w:t xml:space="preserve">   ➤ Emoción: neutral (confianza: 0.64)</w:t>
      </w:r>
    </w:p>
    <w:p>
      <w:r>
        <w:t>47. Dime, dime, ¿qué es tu pregunta?</w:t>
        <w:br/>
        <w:t xml:space="preserve">   ➤ Emoción: neutral (confianza: 0.722)</w:t>
      </w:r>
    </w:p>
    <w:p>
      <w:r>
        <w:t>48. Pregunta a ella, a ella lo que le pregunto.</w:t>
        <w:br/>
        <w:t xml:space="preserve">   ➤ Emoción: disgust (confianza: 0.398)</w:t>
      </w:r>
    </w:p>
    <w:p>
      <w:r>
        <w:t>49. ¿Qué es tu pregunta del poder?</w:t>
        <w:br/>
        <w:t xml:space="preserve">   ➤ Emoción: neutral (confianza: 0.754)</w:t>
      </w:r>
    </w:p>
    <w:p>
      <w:r>
        <w:t>50. Pregúntale.</w:t>
        <w:br/>
        <w:t xml:space="preserve">   ➤ Emoción: disgust (confianza: 0.679)</w:t>
      </w:r>
    </w:p>
    <w:p>
      <w:r>
        <w:t>51. Sí, di, di lo que quieres, yo tengo miedo.</w:t>
        <w:br/>
        <w:t xml:space="preserve">   ➤ Emoción: neutral (confianza: 0.748)</w:t>
      </w:r>
    </w:p>
    <w:p>
      <w:r>
        <w:t>52. ¿Por qué usted mismo ha cerrado cualquier vía pacífica para sacarlo del poder?</w:t>
        <w:br/>
        <w:t xml:space="preserve">   ➤ Emoción: neutral (confianza: 0.653)</w:t>
      </w:r>
    </w:p>
    <w:p>
      <w:r>
        <w:t>53. ¿Por qué usted tiene que estar 42 años, como cumple en enero, sin un competidor político?</w:t>
        <w:br/>
        <w:t xml:space="preserve">   ➤ Emoción: neutral (confianza: 0.519)</w:t>
      </w:r>
    </w:p>
    <w:p>
      <w:r>
        <w:t>54. Señor, ¿por qué no vas a Cuba?</w:t>
        <w:br/>
        <w:t xml:space="preserve">   ➤ Emoción: neutral (confianza: 0.645)</w:t>
      </w:r>
    </w:p>
    <w:p>
      <w:r>
        <w:t>55. Ven acá, ¿por qué no vas?</w:t>
        <w:br/>
        <w:t xml:space="preserve">   ➤ Emoción: neutral (confianza: 0.494)</w:t>
      </w:r>
    </w:p>
    <w:p>
      <w:r>
        <w:t>56. Bueno, espérate.</w:t>
        <w:br/>
        <w:t xml:space="preserve">   ➤ Emoción: neutral (confianza: 0.814)</w:t>
      </w:r>
    </w:p>
    <w:p>
      <w:r>
        <w:t>57. Es una pregunta válida y legítima.</w:t>
        <w:br/>
        <w:t xml:space="preserve">   ➤ Emoción: neutral (confianza: 0.388)</w:t>
      </w:r>
    </w:p>
    <w:p>
      <w:r>
        <w:t>58. Bueno, espérate, espérate.</w:t>
        <w:br/>
        <w:t xml:space="preserve">   ➤ Emoción: neutral (confianza: 0.859)</w:t>
      </w:r>
    </w:p>
    <w:p>
      <w:r>
        <w:t>59. Yo no estoy ahí porque me dé la gana de estar ahí.</w:t>
        <w:br/>
        <w:t xml:space="preserve">   ➤ Emoción: neutral (confianza: 0.674)</w:t>
      </w:r>
    </w:p>
    <w:p>
      <w:r>
        <w:t>60. ¿Quién lo eligió?</w:t>
        <w:br/>
        <w:t xml:space="preserve">   ➤ Emoción: neutral (confianza: 0.643)</w:t>
      </w:r>
    </w:p>
    <w:p>
      <w:r>
        <w:t>61. Estoy ahí porque soy un patriota, porque soy un revolucionario y porque sirvo al pueblo.</w:t>
        <w:br/>
        <w:t xml:space="preserve">   ➤ Emoción: neutral (confianza: 0.585)</w:t>
      </w:r>
    </w:p>
    <w:p>
      <w:r>
        <w:t>62. ¿Emprende?</w:t>
        <w:br/>
        <w:t xml:space="preserve">   ➤ Emoción: surprise (confianza: 0.464)</w:t>
      </w:r>
    </w:p>
    <w:p>
      <w:r>
        <w:t>63. Y porque sirvo al pueblo, allí.</w:t>
        <w:br/>
        <w:t xml:space="preserve">   ➤ Emoción: neutral (confianza: 0.685)</w:t>
      </w:r>
    </w:p>
    <w:p>
      <w:r>
        <w:t>64. Nadie puede decir que tengamos, no se puede decir que hay un solo jefe revolucionario que tenga un centavo en ninguna parte.</w:t>
        <w:br/>
        <w:t xml:space="preserve">   ➤ Emoción: neutral (confianza: 0.486)</w:t>
      </w:r>
    </w:p>
    <w:p>
      <w:r>
        <w:t>65. Tú posiblemente tengas 10, ¿cuánto tú ganas al mes?</w:t>
        <w:br/>
        <w:t xml:space="preserve">   ➤ Emoción: neutral (confianza: 0.69)</w:t>
      </w:r>
    </w:p>
    <w:p>
      <w:r>
        <w:t>66. ¿No has sacado la cuenta?</w:t>
        <w:br/>
        <w:t xml:space="preserve">   ➤ Emoción: neutral (confianza: 0.653)</w:t>
      </w:r>
    </w:p>
    <w:p>
      <w:r>
        <w:t>67. Pues yo sí la he sacado.</w:t>
        <w:br/>
        <w:t xml:space="preserve">   ➤ Emoción: disgust (confianza: 0.566)</w:t>
      </w:r>
    </w:p>
    <w:p>
      <w:r>
        <w:t>68. ¿Sabe?</w:t>
        <w:br/>
        <w:t xml:space="preserve">   ➤ Emoción: surprise (confianza: 0.643)</w:t>
      </w:r>
    </w:p>
    <w:p>
      <w:r>
        <w:t>69. Y son 750 pesos, eran 1.500.</w:t>
        <w:br/>
        <w:t xml:space="preserve">   ➤ Emoción: neutral (confianza: 0.793)</w:t>
      </w:r>
    </w:p>
    <w:p>
      <w:r>
        <w:t>70. Pero, pero no me venga con ese cuento, estaba viendo la pregunta.</w:t>
        <w:br/>
        <w:t xml:space="preserve">   ➤ Emoción: neutral (confianza: 0.758)</w:t>
      </w:r>
    </w:p>
    <w:p>
      <w:r>
        <w:t>71. Un momento.</w:t>
        <w:br/>
        <w:t xml:space="preserve">   ➤ Emoción: neutral (confianza: 0.757)</w:t>
      </w:r>
    </w:p>
    <w:p>
      <w:r>
        <w:t>72. Un momento.</w:t>
        <w:br/>
        <w:t xml:space="preserve">   ➤ Emoción: neutral (confianza: 0.757)</w:t>
      </w:r>
    </w:p>
    <w:p>
      <w:r>
        <w:t>73. Es sencillo.</w:t>
        <w:br/>
        <w:t xml:space="preserve">   ➤ Emoción: neutral (confianza: 0.905)</w:t>
      </w:r>
    </w:p>
    <w:p>
      <w:r>
        <w:t>74. 42 años.</w:t>
        <w:br/>
        <w:t xml:space="preserve">   ➤ Emoción: neutral (confianza: 0.692)</w:t>
      </w:r>
    </w:p>
    <w:p>
      <w:r>
        <w:t>75. Pasamos, sí.</w:t>
        <w:br/>
        <w:t xml:space="preserve">   ➤ Emoción: neutral (confianza: 0.441)</w:t>
      </w:r>
    </w:p>
    <w:p>
      <w:r>
        <w:t>76. Eduardo Davis de EFE, por favor.</w:t>
        <w:br/>
        <w:t xml:space="preserve">   ➤ Emoción: neutral (confianza: 0.396)</w:t>
      </w:r>
    </w:p>
    <w:p>
      <w:r>
        <w:t>77. Yo lo voy a complacer, yo realmente.</w:t>
        <w:br/>
        <w:t xml:space="preserve">   ➤ Emoción: neutral (confianza: 0.845)</w:t>
      </w:r>
    </w:p>
    <w:p>
      <w:r>
        <w:t>78. Juan Manuel, por favor.</w:t>
        <w:br/>
        <w:t xml:space="preserve">   ➤ Emoción: neutral (confianza: 0.51)</w:t>
      </w:r>
    </w:p>
    <w:p>
      <w:r>
        <w:t>79. Yo lo voy a complacer, le voy a explicar.</w:t>
        <w:br/>
        <w:t xml:space="preserve">   ➤ Emoción: neutral (confianza: 0.852)</w:t>
      </w:r>
    </w:p>
    <w:p>
      <w:r>
        <w:t>80. Pero ese cuento no se lo cree nadie, por favor.</w:t>
        <w:br/>
        <w:t xml:space="preserve">   ➤ Emoción: neutral (confianza: 0.43)</w:t>
      </w:r>
    </w:p>
    <w:p>
      <w:r>
        <w:t>81. Pero permítame, dame el gusto de explicarle por qué.</w:t>
        <w:br/>
        <w:t xml:space="preserve">   ➤ Emoción: neutral (confianza: 0.578)</w:t>
      </w:r>
    </w:p>
    <w:p>
      <w:r>
        <w:t>82. Oye, tú me...</w:t>
        <w:br/>
        <w:t xml:space="preserve">   ➤ Emoción: disgust (confianza: 0.456)</w:t>
      </w:r>
    </w:p>
    <w:p>
      <w:r>
        <w:t>83. Los que no te permiten son tus simpatizantes, míralos, míralos.</w:t>
        <w:br/>
        <w:t xml:space="preserve">   ➤ Emoción: neutral (confianza: 0.587)</w:t>
      </w:r>
    </w:p>
    <w:p>
      <w:r>
        <w:t>84. Es que la CIA, oye, es que la CIA es muy incapaz.</w:t>
        <w:br/>
        <w:t xml:space="preserve">   ➤ Emoción: neutral (confianza: 0.615)</w:t>
      </w:r>
    </w:p>
    <w:p>
      <w:r>
        <w:t>85. Ha fracasado en todos sus planes de asesinarme.</w:t>
        <w:br/>
        <w:t xml:space="preserve">   ➤ Emoción: anger (confianza: 0.676)</w:t>
      </w:r>
    </w:p>
    <w:p>
      <w:r>
        <w:t>86. Déjame, Davis.</w:t>
        <w:br/>
        <w:t xml:space="preserve">   ➤ Emoción: neutral (confianza: 0.58)</w:t>
      </w:r>
    </w:p>
    <w:p>
      <w:r>
        <w:t>87. ¿Cómo?</w:t>
        <w:br/>
        <w:t xml:space="preserve">   ➤ Emoción: neutral (confianza: 0.517)</w:t>
      </w:r>
    </w:p>
    <w:p>
      <w:r>
        <w:t>88. Dice, claro que es de Miami, ¿de dónde podía ser?</w:t>
        <w:br/>
        <w:t xml:space="preserve">   ➤ Emoción: neutral (confianza: 0.696)</w:t>
      </w:r>
    </w:p>
    <w:p>
      <w:r>
        <w:t>89. De Marianao, de Marianao, no de Miami, soy cubano.</w:t>
        <w:br/>
        <w:t xml:space="preserve">   ➤ Emoción: neutral (confianza: 0.928)</w:t>
      </w:r>
    </w:p>
    <w:p>
      <w:r>
        <w:t>90. No, de verdad que naciste, tú naciste en Marianao.</w:t>
        <w:br/>
        <w:t xml:space="preserve">   ➤ Emoción: disgust (confianza: 0.614)</w:t>
      </w:r>
    </w:p>
    <w:p>
      <w:r>
        <w:t>91. Eduardo Davis, por favor.</w:t>
        <w:br/>
        <w:t xml:space="preserve">   ➤ Emoción: disgust (confianza: 0.397)</w:t>
      </w:r>
    </w:p>
    <w:p>
      <w:r>
        <w:t>92. Porque me crie en su sistema.</w:t>
        <w:br/>
        <w:t xml:space="preserve">   ➤ Emoción: disgust (confianza: 0.365)</w:t>
      </w:r>
    </w:p>
    <w:p>
      <w:r>
        <w:t>93. Bueno, ya, ya, te complacito, gustosamente.</w:t>
        <w:br/>
        <w:t xml:space="preserve">   ➤ Emoción: neutral (confianza: 0.843)</w:t>
      </w:r>
    </w:p>
    <w:p>
      <w:r>
        <w:t>94. Ahora dile que tenga un premiecito.</w:t>
        <w:br/>
        <w:t xml:space="preserve">   ➤ Emoción: neutral (confianza: 0.53)</w:t>
      </w:r>
    </w:p>
    <w:p>
      <w:r>
        <w:t>95. Algo del dinero que le iban a dar a Posada Carriles.</w:t>
        <w:br/>
        <w:t xml:space="preserve">   ➤ Emoción: neutral (confianza: 0.455)</w:t>
      </w:r>
    </w:p>
    <w:p>
      <w:r>
        <w:t>96. Que te lo den a ti, ya.</w:t>
        <w:br/>
        <w:t xml:space="preserve">   ➤ Emoción: neutral (confianza: 0.856)</w:t>
      </w:r>
    </w:p>
    <w:p>
      <w:r>
        <w:t>97. Posada Carriles necesita dinero.</w:t>
        <w:br/>
        <w:t xml:space="preserve">   ➤ Emoción: neutral (confianza: 0.784)</w:t>
      </w:r>
    </w:p>
    <w:p>
      <w:r>
        <w:t>98. Señor presidente, tenemos otra pregunta.</w:t>
        <w:br/>
        <w:t xml:space="preserve">   ➤ Emoción: neutral (confianza: 0.489)</w:t>
      </w:r>
    </w:p>
    <w:p>
      <w:r>
        <w:t>99. Transcrito por TurboScribe.ai.</w:t>
        <w:br/>
        <w:t xml:space="preserve">   ➤ Emoción: neutral (confianza: 0.934)</w:t>
      </w:r>
    </w:p>
    <w:p>
      <w:r>
        <w:t>100. Actualizar a Ilimitado para eliminar este mensaje.</w:t>
        <w:br/>
        <w:t xml:space="preserve">   ➤ Emoción: neutral (confianza: 0.473)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